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line="254" w:lineRule="auto"/>
        <w:rPr>
          <w:rFonts w:ascii="Arial" w:hAnsi="Arial" w:cs="Arial"/>
          <w:sz w:val="22"/>
          <w:szCs w:val="22"/>
          <w:lang w:val="fr-FR"/>
        </w:rPr>
      </w:pPr>
      <w:r>
        <w:rPr>
          <w:rFonts w:ascii="Arial" w:hAnsi="Arial" w:cs="Arial"/>
          <w:b/>
          <w:bCs/>
          <w:sz w:val="22"/>
          <w:szCs w:val="22"/>
          <w:lang w:val="fr-FR"/>
        </w:rPr>
        <w:t>Institut Mines-Telecom EMSI, Departement GMI</w:t>
      </w:r>
    </w:p>
    <w:p>
      <w:pPr>
        <w:pStyle w:val="8"/>
        <w:wordWrap w:val="0"/>
        <w:spacing w:after="40" w:line="240" w:lineRule="auto"/>
        <w:jc w:val="right"/>
        <w:rPr>
          <w:rFonts w:ascii="Arial" w:hAnsi="Arial" w:cs="Arial"/>
          <w:b/>
          <w:bCs/>
          <w:sz w:val="22"/>
          <w:szCs w:val="22"/>
        </w:rPr>
      </w:pPr>
      <w:r>
        <w:rPr>
          <w:rFonts w:ascii="Arial" w:hAnsi="Arial" w:cs="Arial"/>
          <w:b/>
          <w:bCs/>
          <w:sz w:val="22"/>
          <w:szCs w:val="22"/>
        </w:rPr>
        <w:t xml:space="preserve">2020 </w:t>
      </w:r>
      <w:r>
        <w:rPr>
          <w:rFonts w:ascii="Arial" w:hAnsi="Arial" w:cs="Arial"/>
          <w:b/>
          <w:bCs/>
          <w:sz w:val="22"/>
          <w:szCs w:val="22"/>
          <w:lang w:val="zh-TW" w:eastAsia="zh-TW" w:bidi="zh-TW"/>
        </w:rPr>
        <w:t xml:space="preserve">– </w:t>
      </w:r>
      <w:r>
        <w:rPr>
          <w:rFonts w:ascii="Arial" w:hAnsi="Arial" w:cs="Arial"/>
          <w:b/>
          <w:bCs/>
          <w:sz w:val="22"/>
          <w:szCs w:val="22"/>
        </w:rPr>
        <w:t>2021 </w:t>
      </w:r>
    </w:p>
    <w:p>
      <w:pPr>
        <w:pStyle w:val="8"/>
        <w:spacing w:line="240" w:lineRule="auto"/>
        <w:ind w:right="440"/>
        <w:rPr>
          <w:rFonts w:ascii="Arial" w:hAnsi="Arial" w:cs="Arial"/>
          <w:b/>
          <w:bCs/>
          <w:sz w:val="22"/>
          <w:szCs w:val="22"/>
        </w:rPr>
      </w:pPr>
      <w:r>
        <w:rPr>
          <w:rFonts w:ascii="Arial" w:hAnsi="Arial" w:cs="Arial"/>
          <w:b/>
          <w:bCs/>
          <w:sz w:val="22"/>
          <w:szCs w:val="22"/>
        </w:rPr>
        <w:t>Apprentissage. Supervise</w:t>
      </w:r>
    </w:p>
    <w:p>
      <w:pPr>
        <w:pStyle w:val="8"/>
        <w:spacing w:line="240" w:lineRule="auto"/>
        <w:ind w:right="440"/>
        <w:rPr>
          <w:rFonts w:ascii="Arial" w:hAnsi="Arial" w:cs="Arial"/>
          <w:b/>
          <w:bCs/>
          <w:sz w:val="22"/>
          <w:szCs w:val="22"/>
        </w:rPr>
      </w:pPr>
    </w:p>
    <w:p>
      <w:pPr>
        <w:pStyle w:val="8"/>
        <w:spacing w:line="240" w:lineRule="auto"/>
        <w:ind w:right="440"/>
        <w:rPr>
          <w:rFonts w:ascii="Arial" w:hAnsi="Arial" w:cs="Arial"/>
          <w:b/>
          <w:bCs/>
          <w:sz w:val="22"/>
          <w:szCs w:val="22"/>
        </w:rPr>
      </w:pPr>
    </w:p>
    <w:p>
      <w:pPr>
        <w:pStyle w:val="8"/>
        <w:spacing w:line="240" w:lineRule="auto"/>
        <w:ind w:right="440"/>
        <w:rPr>
          <w:rFonts w:ascii="Arial" w:hAnsi="Arial" w:cs="Arial"/>
          <w:b/>
          <w:bCs/>
          <w:sz w:val="22"/>
          <w:szCs w:val="22"/>
        </w:rPr>
      </w:pPr>
      <w:r>
        <w:rPr>
          <w:rFonts w:ascii="Arial" w:hAnsi="Arial" w:cs="Arial"/>
          <w:b/>
          <w:bCs/>
          <w:sz w:val="22"/>
          <w:szCs w:val="22"/>
        </w:rPr>
        <w:t>Group :</w:t>
      </w:r>
    </w:p>
    <w:p>
      <w:pPr>
        <w:pStyle w:val="8"/>
        <w:spacing w:line="240" w:lineRule="auto"/>
        <w:ind w:right="440"/>
        <w:rPr>
          <w:rFonts w:hint="eastAsia" w:ascii="Arial" w:hAnsi="Arial" w:eastAsia="宋体" w:cs="Arial"/>
          <w:b/>
          <w:bCs/>
          <w:sz w:val="22"/>
          <w:szCs w:val="22"/>
          <w:lang w:val="en-US" w:eastAsia="zh-CN"/>
        </w:rPr>
      </w:pPr>
      <w:r>
        <w:rPr>
          <w:rFonts w:ascii="Arial" w:hAnsi="Arial" w:cs="Arial"/>
          <w:b/>
          <w:bCs/>
          <w:sz w:val="22"/>
          <w:szCs w:val="22"/>
        </w:rPr>
        <w:t>Yuteng</w:t>
      </w:r>
      <w:r>
        <w:rPr>
          <w:rFonts w:hint="eastAsia" w:ascii="Arial" w:hAnsi="Arial" w:eastAsia="宋体" w:cs="Arial"/>
          <w:b/>
          <w:bCs/>
          <w:sz w:val="22"/>
          <w:szCs w:val="22"/>
          <w:lang w:val="en-US" w:eastAsia="zh-CN"/>
        </w:rPr>
        <w:t>WANG</w:t>
      </w:r>
    </w:p>
    <w:p>
      <w:pPr>
        <w:pStyle w:val="8"/>
        <w:spacing w:line="240" w:lineRule="auto"/>
        <w:ind w:right="440"/>
        <w:rPr>
          <w:rFonts w:ascii="Arial" w:hAnsi="Arial" w:cs="Arial"/>
          <w:b/>
          <w:bCs/>
          <w:sz w:val="22"/>
          <w:szCs w:val="22"/>
        </w:rPr>
      </w:pPr>
      <w:bookmarkStart w:id="22" w:name="_GoBack"/>
      <w:bookmarkEnd w:id="22"/>
      <w:r>
        <w:rPr>
          <w:rFonts w:ascii="Arial" w:hAnsi="Arial" w:cs="Arial"/>
          <w:b/>
          <w:bCs/>
          <w:sz w:val="22"/>
          <w:szCs w:val="22"/>
        </w:rPr>
        <w:t>Wenxu Zhao</w:t>
      </w:r>
    </w:p>
    <w:p>
      <w:pPr>
        <w:pStyle w:val="8"/>
        <w:spacing w:line="240" w:lineRule="auto"/>
        <w:ind w:right="440"/>
        <w:rPr>
          <w:rFonts w:ascii="Arial" w:hAnsi="Arial" w:cs="Arial"/>
          <w:sz w:val="22"/>
          <w:szCs w:val="22"/>
        </w:rPr>
        <w:sectPr>
          <w:footerReference r:id="rId4" w:type="default"/>
          <w:pgSz w:w="11900" w:h="16840"/>
          <w:pgMar w:top="2530" w:right="2345" w:bottom="2292" w:left="2350" w:header="2102" w:footer="3" w:gutter="0"/>
          <w:pgNumType w:start="1"/>
          <w:cols w:space="2107" w:num="2"/>
          <w:docGrid w:linePitch="360" w:charSpace="0"/>
        </w:sectPr>
      </w:pPr>
      <w:r>
        <w:rPr>
          <w:rFonts w:ascii="Arial" w:hAnsi="Arial" w:cs="Arial"/>
          <w:b/>
          <w:bCs/>
          <w:sz w:val="22"/>
          <w:szCs w:val="22"/>
        </w:rPr>
        <w:t>Liwei Xu</w:t>
      </w:r>
    </w:p>
    <w:p>
      <w:pPr>
        <w:spacing w:line="240" w:lineRule="exact"/>
        <w:rPr>
          <w:rFonts w:ascii="Arial" w:hAnsi="Arial" w:cs="Arial"/>
          <w:sz w:val="19"/>
          <w:szCs w:val="19"/>
        </w:rPr>
      </w:pPr>
    </w:p>
    <w:p>
      <w:pPr>
        <w:spacing w:before="104" w:after="104" w:line="240" w:lineRule="exact"/>
        <w:rPr>
          <w:rFonts w:ascii="Arial" w:hAnsi="Arial" w:cs="Arial"/>
          <w:sz w:val="19"/>
          <w:szCs w:val="19"/>
        </w:rPr>
      </w:pPr>
    </w:p>
    <w:p>
      <w:pPr>
        <w:spacing w:line="1" w:lineRule="exact"/>
        <w:rPr>
          <w:rFonts w:ascii="Arial" w:hAnsi="Arial" w:cs="Arial"/>
        </w:rPr>
        <w:sectPr>
          <w:type w:val="continuous"/>
          <w:pgSz w:w="11900" w:h="16840"/>
          <w:pgMar w:top="2530" w:right="0" w:bottom="2292" w:left="0" w:header="0" w:footer="3" w:gutter="0"/>
          <w:cols w:space="720" w:num="1"/>
          <w:docGrid w:linePitch="360" w:charSpace="0"/>
        </w:sectPr>
      </w:pPr>
    </w:p>
    <w:p>
      <w:pPr>
        <w:pStyle w:val="12"/>
        <w:keepNext/>
        <w:keepLines/>
        <w:pBdr>
          <w:bottom w:val="single" w:color="auto" w:sz="4" w:space="0"/>
        </w:pBdr>
        <w:rPr>
          <w:rFonts w:ascii="Arial" w:hAnsi="Arial" w:cs="Arial"/>
          <w:sz w:val="28"/>
          <w:szCs w:val="28"/>
          <w:lang w:val="fr-FR"/>
        </w:rPr>
      </w:pPr>
      <w:bookmarkStart w:id="0" w:name="bookmark0"/>
      <w:bookmarkStart w:id="1" w:name="bookmark1"/>
      <w:bookmarkStart w:id="2" w:name="bookmark2"/>
      <w:r>
        <w:rPr>
          <w:rFonts w:ascii="Arial" w:hAnsi="Arial" w:cs="Arial"/>
          <w:b w:val="0"/>
          <w:bCs w:val="0"/>
          <w:sz w:val="28"/>
          <w:szCs w:val="28"/>
          <w:vertAlign w:val="superscript"/>
          <w:lang w:val="fr-FR"/>
        </w:rPr>
        <w:t>1</w:t>
      </w:r>
      <w:r>
        <w:rPr>
          <w:rFonts w:ascii="Arial" w:hAnsi="Arial" w:cs="Arial"/>
          <w:b w:val="0"/>
          <w:bCs w:val="0"/>
          <w:sz w:val="28"/>
          <w:szCs w:val="28"/>
          <w:lang w:val="fr-FR"/>
        </w:rPr>
        <w:t xml:space="preserve"> </w:t>
      </w:r>
      <w:r>
        <w:rPr>
          <w:rFonts w:ascii="Arial" w:hAnsi="Arial" w:cs="Arial"/>
          <w:sz w:val="28"/>
          <w:szCs w:val="28"/>
          <w:lang w:val="fr-FR"/>
        </w:rPr>
        <w:t xml:space="preserve">TP No 02 </w:t>
      </w:r>
      <w:r>
        <w:rPr>
          <w:rFonts w:ascii="Arial" w:hAnsi="Arial" w:cs="Arial"/>
          <w:sz w:val="28"/>
          <w:szCs w:val="28"/>
          <w:lang w:val="zh-TW" w:eastAsia="zh-TW" w:bidi="zh-TW"/>
        </w:rPr>
        <w:t xml:space="preserve">: </w:t>
      </w:r>
      <w:r>
        <w:rPr>
          <w:rFonts w:ascii="Arial" w:hAnsi="Arial" w:cs="Arial"/>
          <w:sz w:val="28"/>
          <w:szCs w:val="28"/>
          <w:lang w:val="fr-FR"/>
        </w:rPr>
        <w:t xml:space="preserve">Arbres de decision </w:t>
      </w:r>
      <w:r>
        <w:rPr>
          <w:rFonts w:ascii="Arial" w:hAnsi="Arial" w:cs="Arial"/>
          <w:sz w:val="28"/>
          <w:szCs w:val="28"/>
          <w:lang w:val="zh-TW" w:eastAsia="zh-TW" w:bidi="zh-TW"/>
        </w:rPr>
        <w:t xml:space="preserve">&amp; </w:t>
      </w:r>
      <w:r>
        <w:rPr>
          <w:rFonts w:ascii="Arial" w:hAnsi="Arial" w:cs="Arial"/>
          <w:sz w:val="28"/>
          <w:szCs w:val="28"/>
          <w:lang w:val="fr-FR"/>
        </w:rPr>
        <w:t>Forets Aleatoires</w:t>
      </w:r>
      <w:bookmarkEnd w:id="0"/>
      <w:bookmarkEnd w:id="1"/>
      <w:bookmarkEnd w:id="2"/>
    </w:p>
    <w:p>
      <w:pPr>
        <w:pStyle w:val="8"/>
        <w:rPr>
          <w:rFonts w:ascii="Arial" w:hAnsi="Arial" w:cs="Arial"/>
          <w:lang w:val="fr-FR"/>
        </w:rPr>
      </w:pPr>
      <w:r>
        <w:rPr>
          <w:rFonts w:ascii="Arial" w:hAnsi="Arial" w:cs="Arial"/>
          <w:lang w:val="fr-FR"/>
        </w:rPr>
        <w:t>Exercice 1 (DM-ML-DT). Dans cet exercice, il s'agit d'explorer le processus de la classification supervisee (phase d'apprentissage et phase de classement). L'objectif aussi, est d'experimenter plusieurs implementation de l'arbre de decision.</w:t>
      </w:r>
    </w:p>
    <w:p>
      <w:pPr>
        <w:pStyle w:val="8"/>
        <w:numPr>
          <w:ilvl w:val="0"/>
          <w:numId w:val="1"/>
        </w:numPr>
        <w:tabs>
          <w:tab w:val="left" w:pos="680"/>
        </w:tabs>
        <w:spacing w:after="120" w:line="286" w:lineRule="auto"/>
        <w:ind w:left="600" w:hanging="240"/>
        <w:rPr>
          <w:rFonts w:ascii="Arial" w:hAnsi="Arial" w:cs="Arial"/>
          <w:lang w:val="fr-FR"/>
        </w:rPr>
      </w:pPr>
      <w:bookmarkStart w:id="3" w:name="bookmark3"/>
      <w:bookmarkEnd w:id="3"/>
      <w:r>
        <w:rPr>
          <w:rFonts w:ascii="Arial" w:hAnsi="Arial" w:cs="Arial"/>
          <w:lang w:val="fr-FR"/>
        </w:rPr>
        <w:t>A partir du repertoire data de Weka, charger le fichier weather.nominal.arff. Ensuite, remplir le tableau suivant</w:t>
      </w:r>
      <w:r>
        <w:rPr>
          <w:rFonts w:ascii="Arial" w:hAnsi="Arial" w:cs="Arial"/>
          <w:lang w:val="zh-TW" w:eastAsia="zh-TW" w:bidi="zh-TW"/>
        </w:rPr>
        <w:t>:</w:t>
      </w:r>
    </w:p>
    <w:tbl>
      <w:tblPr>
        <w:tblStyle w:val="2"/>
        <w:tblW w:w="0" w:type="auto"/>
        <w:jc w:val="center"/>
        <w:tblLayout w:type="fixed"/>
        <w:tblCellMar>
          <w:top w:w="0" w:type="dxa"/>
          <w:left w:w="10" w:type="dxa"/>
          <w:bottom w:w="0" w:type="dxa"/>
          <w:right w:w="10" w:type="dxa"/>
        </w:tblCellMar>
      </w:tblPr>
      <w:tblGrid>
        <w:gridCol w:w="1334"/>
        <w:gridCol w:w="1598"/>
        <w:gridCol w:w="1454"/>
        <w:gridCol w:w="1915"/>
      </w:tblGrid>
      <w:tr>
        <w:tblPrEx>
          <w:tblCellMar>
            <w:top w:w="0" w:type="dxa"/>
            <w:left w:w="10" w:type="dxa"/>
            <w:bottom w:w="0" w:type="dxa"/>
            <w:right w:w="10" w:type="dxa"/>
          </w:tblCellMar>
        </w:tblPrEx>
        <w:trPr>
          <w:trHeight w:val="298" w:hRule="exact"/>
          <w:jc w:val="center"/>
        </w:trPr>
        <w:tc>
          <w:tcPr>
            <w:tcW w:w="1334" w:type="dxa"/>
            <w:tcBorders>
              <w:top w:val="single" w:color="auto" w:sz="4" w:space="0"/>
              <w:left w:val="single" w:color="auto" w:sz="4" w:space="0"/>
            </w:tcBorders>
            <w:shd w:val="clear" w:color="auto" w:fill="FFFFFF"/>
          </w:tcPr>
          <w:p>
            <w:pPr>
              <w:pStyle w:val="14"/>
              <w:spacing w:line="240" w:lineRule="auto"/>
              <w:rPr>
                <w:rFonts w:ascii="Arial" w:hAnsi="Arial" w:cs="Arial"/>
              </w:rPr>
            </w:pPr>
            <w:r>
              <w:rPr>
                <w:rFonts w:ascii="Arial" w:hAnsi="Arial" w:cs="Arial"/>
              </w:rPr>
              <w:t>Attribut</w:t>
            </w:r>
          </w:p>
        </w:tc>
        <w:tc>
          <w:tcPr>
            <w:tcW w:w="1598" w:type="dxa"/>
            <w:tcBorders>
              <w:top w:val="single" w:color="auto" w:sz="4" w:space="0"/>
              <w:left w:val="single" w:color="auto" w:sz="4" w:space="0"/>
            </w:tcBorders>
            <w:shd w:val="clear" w:color="auto" w:fill="FFFFFF"/>
          </w:tcPr>
          <w:p>
            <w:pPr>
              <w:pStyle w:val="14"/>
              <w:spacing w:line="240" w:lineRule="auto"/>
              <w:jc w:val="center"/>
              <w:rPr>
                <w:rFonts w:ascii="Arial" w:hAnsi="Arial" w:cs="Arial"/>
              </w:rPr>
            </w:pPr>
            <w:r>
              <w:rPr>
                <w:rFonts w:ascii="Arial" w:hAnsi="Arial" w:cs="Arial"/>
              </w:rPr>
              <w:t>Regles</w:t>
            </w:r>
          </w:p>
        </w:tc>
        <w:tc>
          <w:tcPr>
            <w:tcW w:w="1454" w:type="dxa"/>
            <w:tcBorders>
              <w:top w:val="single" w:color="auto" w:sz="4" w:space="0"/>
              <w:left w:val="single" w:color="auto" w:sz="4" w:space="0"/>
            </w:tcBorders>
            <w:shd w:val="clear" w:color="auto" w:fill="FFFFFF"/>
          </w:tcPr>
          <w:p>
            <w:pPr>
              <w:pStyle w:val="14"/>
              <w:spacing w:line="240" w:lineRule="auto"/>
              <w:jc w:val="center"/>
              <w:rPr>
                <w:rFonts w:ascii="Arial" w:hAnsi="Arial" w:cs="Arial"/>
              </w:rPr>
            </w:pPr>
            <w:r>
              <w:rPr>
                <w:rFonts w:ascii="Arial" w:hAnsi="Arial" w:cs="Arial"/>
              </w:rPr>
              <w:t>Taux d'erreur</w:t>
            </w:r>
          </w:p>
        </w:tc>
        <w:tc>
          <w:tcPr>
            <w:tcW w:w="1915" w:type="dxa"/>
            <w:tcBorders>
              <w:top w:val="single" w:color="auto" w:sz="4" w:space="0"/>
              <w:left w:val="single" w:color="auto" w:sz="4" w:space="0"/>
              <w:right w:val="single" w:color="auto" w:sz="4" w:space="0"/>
            </w:tcBorders>
            <w:shd w:val="clear" w:color="auto" w:fill="FFFFFF"/>
          </w:tcPr>
          <w:p>
            <w:pPr>
              <w:pStyle w:val="14"/>
              <w:spacing w:line="240" w:lineRule="auto"/>
              <w:jc w:val="center"/>
              <w:rPr>
                <w:rFonts w:ascii="Arial" w:hAnsi="Arial" w:cs="Arial"/>
              </w:rPr>
            </w:pPr>
            <w:r>
              <w:rPr>
                <w:rFonts w:ascii="Arial" w:hAnsi="Arial" w:cs="Arial"/>
              </w:rPr>
              <w:t>Taux d'erreur total</w:t>
            </w:r>
          </w:p>
        </w:tc>
      </w:tr>
      <w:tr>
        <w:tblPrEx>
          <w:tblCellMar>
            <w:top w:w="0" w:type="dxa"/>
            <w:left w:w="10" w:type="dxa"/>
            <w:bottom w:w="0" w:type="dxa"/>
            <w:right w:w="10" w:type="dxa"/>
          </w:tblCellMar>
        </w:tblPrEx>
        <w:trPr>
          <w:trHeight w:val="854" w:hRule="exact"/>
          <w:jc w:val="center"/>
        </w:trPr>
        <w:tc>
          <w:tcPr>
            <w:tcW w:w="1334" w:type="dxa"/>
            <w:tcBorders>
              <w:top w:val="single" w:color="auto" w:sz="4" w:space="0"/>
              <w:left w:val="single" w:color="auto" w:sz="4" w:space="0"/>
            </w:tcBorders>
            <w:shd w:val="clear" w:color="auto" w:fill="FFFFFF"/>
          </w:tcPr>
          <w:p>
            <w:pPr>
              <w:pStyle w:val="14"/>
              <w:spacing w:line="240" w:lineRule="auto"/>
              <w:rPr>
                <w:rFonts w:ascii="Arial" w:hAnsi="Arial" w:cs="Arial"/>
              </w:rPr>
            </w:pPr>
            <w:r>
              <w:rPr>
                <w:rFonts w:ascii="Arial" w:hAnsi="Arial" w:cs="Arial"/>
                <w:i/>
                <w:iCs/>
              </w:rPr>
              <w:t>Outlook</w:t>
            </w:r>
          </w:p>
        </w:tc>
        <w:tc>
          <w:tcPr>
            <w:tcW w:w="1598" w:type="dxa"/>
            <w:tcBorders>
              <w:top w:val="single" w:color="auto" w:sz="4" w:space="0"/>
              <w:left w:val="single" w:color="auto" w:sz="4" w:space="0"/>
            </w:tcBorders>
            <w:shd w:val="clear" w:color="auto" w:fill="FFFFFF"/>
            <w:vAlign w:val="bottom"/>
          </w:tcPr>
          <w:p>
            <w:pPr>
              <w:pStyle w:val="14"/>
              <w:spacing w:line="286" w:lineRule="auto"/>
              <w:jc w:val="center"/>
              <w:rPr>
                <w:rFonts w:ascii="Arial" w:hAnsi="Arial" w:cs="Arial"/>
              </w:rPr>
            </w:pPr>
            <w:r>
              <w:rPr>
                <w:rFonts w:ascii="Arial" w:hAnsi="Arial" w:cs="Arial"/>
              </w:rPr>
              <w:t xml:space="preserve">sunny </w:t>
            </w:r>
            <w:r>
              <w:rPr>
                <w:rFonts w:hint="eastAsia" w:ascii="Arial" w:hAnsi="Arial" w:eastAsia="宋体" w:cs="Arial"/>
                <w:lang w:eastAsia="zh-CN"/>
              </w:rPr>
              <w:t xml:space="preserve">- </w:t>
            </w:r>
            <w:r>
              <w:rPr>
                <w:rFonts w:ascii="Arial" w:hAnsi="Arial" w:cs="Arial"/>
              </w:rPr>
              <w:t xml:space="preserve">no overcast </w:t>
            </w:r>
            <w:r>
              <w:rPr>
                <w:rFonts w:hint="eastAsia" w:ascii="Arial" w:hAnsi="Arial" w:eastAsia="宋体" w:cs="Arial"/>
                <w:sz w:val="18"/>
                <w:szCs w:val="18"/>
                <w:lang w:eastAsia="zh-CN"/>
              </w:rPr>
              <w:t xml:space="preserve">- </w:t>
            </w:r>
            <w:r>
              <w:rPr>
                <w:rFonts w:ascii="Arial" w:hAnsi="Arial" w:cs="Arial"/>
              </w:rPr>
              <w:t>yes</w:t>
            </w:r>
          </w:p>
          <w:p>
            <w:pPr>
              <w:pStyle w:val="14"/>
              <w:spacing w:line="286" w:lineRule="auto"/>
              <w:ind w:firstLine="240"/>
              <w:rPr>
                <w:rFonts w:ascii="Arial" w:hAnsi="Arial" w:cs="Arial"/>
              </w:rPr>
            </w:pPr>
            <w:r>
              <w:rPr>
                <w:rFonts w:ascii="Arial" w:hAnsi="Arial" w:cs="Arial"/>
              </w:rPr>
              <w:t xml:space="preserve">rainy </w:t>
            </w:r>
            <w:r>
              <w:rPr>
                <w:rFonts w:hint="eastAsia" w:ascii="Arial" w:hAnsi="Arial" w:eastAsia="宋体" w:cs="Arial"/>
                <w:sz w:val="18"/>
                <w:szCs w:val="18"/>
                <w:lang w:eastAsia="zh-CN"/>
              </w:rPr>
              <w:t xml:space="preserve">- </w:t>
            </w:r>
            <w:r>
              <w:rPr>
                <w:rFonts w:ascii="Arial" w:hAnsi="Arial" w:cs="Arial"/>
              </w:rPr>
              <w:t>yes</w:t>
            </w:r>
          </w:p>
        </w:tc>
        <w:tc>
          <w:tcPr>
            <w:tcW w:w="1454" w:type="dxa"/>
            <w:tcBorders>
              <w:top w:val="single" w:color="auto" w:sz="4" w:space="0"/>
              <w:left w:val="single" w:color="auto" w:sz="4" w:space="0"/>
            </w:tcBorders>
            <w:shd w:val="clear" w:color="auto" w:fill="FFFFFF"/>
          </w:tcPr>
          <w:p>
            <w:pPr>
              <w:jc w:val="center"/>
              <w:rPr>
                <w:rFonts w:ascii="Arial" w:hAnsi="Arial" w:eastAsia="宋体" w:cs="Arial"/>
                <w:sz w:val="20"/>
                <w:szCs w:val="20"/>
                <w:lang w:eastAsia="zh-CN"/>
              </w:rPr>
            </w:pPr>
            <w:r>
              <w:rPr>
                <w:rFonts w:hint="eastAsia" w:ascii="Arial" w:hAnsi="Arial" w:eastAsia="宋体" w:cs="Arial"/>
                <w:sz w:val="20"/>
                <w:szCs w:val="20"/>
                <w:lang w:eastAsia="zh-CN"/>
              </w:rPr>
              <w:t>2/5</w:t>
            </w:r>
          </w:p>
          <w:p>
            <w:pPr>
              <w:jc w:val="center"/>
              <w:rPr>
                <w:rFonts w:ascii="Arial" w:hAnsi="Arial" w:eastAsia="宋体" w:cs="Arial"/>
                <w:sz w:val="20"/>
                <w:szCs w:val="20"/>
                <w:lang w:eastAsia="zh-CN"/>
              </w:rPr>
            </w:pPr>
            <w:r>
              <w:rPr>
                <w:rFonts w:hint="eastAsia" w:ascii="Arial" w:hAnsi="Arial" w:eastAsia="宋体" w:cs="Arial"/>
                <w:sz w:val="20"/>
                <w:szCs w:val="20"/>
                <w:lang w:eastAsia="zh-CN"/>
              </w:rPr>
              <w:t>0</w:t>
            </w:r>
          </w:p>
          <w:p>
            <w:pPr>
              <w:jc w:val="center"/>
              <w:rPr>
                <w:rFonts w:ascii="Arial" w:hAnsi="Arial" w:eastAsia="宋体" w:cs="Arial"/>
                <w:sz w:val="20"/>
                <w:szCs w:val="20"/>
                <w:lang w:eastAsia="zh-CN"/>
              </w:rPr>
            </w:pPr>
            <w:r>
              <w:rPr>
                <w:rFonts w:hint="eastAsia" w:ascii="Arial" w:hAnsi="Arial" w:eastAsia="宋体" w:cs="Arial"/>
                <w:sz w:val="20"/>
                <w:szCs w:val="20"/>
                <w:lang w:eastAsia="zh-CN"/>
              </w:rPr>
              <w:t>2/5</w:t>
            </w:r>
          </w:p>
        </w:tc>
        <w:tc>
          <w:tcPr>
            <w:tcW w:w="1915" w:type="dxa"/>
            <w:tcBorders>
              <w:top w:val="single" w:color="auto" w:sz="4" w:space="0"/>
              <w:left w:val="single" w:color="auto" w:sz="4" w:space="0"/>
              <w:right w:val="single" w:color="auto" w:sz="4" w:space="0"/>
            </w:tcBorders>
            <w:shd w:val="clear" w:color="auto" w:fill="FFFFFF"/>
          </w:tcPr>
          <w:p>
            <w:pPr>
              <w:jc w:val="center"/>
              <w:rPr>
                <w:rFonts w:ascii="Arial" w:hAnsi="Arial" w:eastAsia="宋体" w:cs="Arial"/>
                <w:sz w:val="20"/>
                <w:szCs w:val="20"/>
                <w:lang w:eastAsia="zh-CN"/>
              </w:rPr>
            </w:pPr>
            <w:r>
              <w:rPr>
                <w:rFonts w:hint="eastAsia" w:ascii="Arial" w:hAnsi="Arial" w:eastAsia="宋体" w:cs="Arial"/>
                <w:sz w:val="20"/>
                <w:szCs w:val="20"/>
                <w:lang w:eastAsia="zh-CN"/>
              </w:rPr>
              <w:t>2/7</w:t>
            </w:r>
          </w:p>
        </w:tc>
      </w:tr>
      <w:tr>
        <w:tblPrEx>
          <w:tblCellMar>
            <w:top w:w="0" w:type="dxa"/>
            <w:left w:w="10" w:type="dxa"/>
            <w:bottom w:w="0" w:type="dxa"/>
            <w:right w:w="10" w:type="dxa"/>
          </w:tblCellMar>
        </w:tblPrEx>
        <w:trPr>
          <w:trHeight w:val="826" w:hRule="exact"/>
          <w:jc w:val="center"/>
        </w:trPr>
        <w:tc>
          <w:tcPr>
            <w:tcW w:w="1334" w:type="dxa"/>
            <w:tcBorders>
              <w:top w:val="single" w:color="auto" w:sz="4" w:space="0"/>
              <w:left w:val="single" w:color="auto" w:sz="4" w:space="0"/>
            </w:tcBorders>
            <w:shd w:val="clear" w:color="auto" w:fill="FFFFFF"/>
          </w:tcPr>
          <w:p>
            <w:pPr>
              <w:pStyle w:val="14"/>
              <w:spacing w:line="240" w:lineRule="auto"/>
              <w:rPr>
                <w:rFonts w:ascii="Arial" w:hAnsi="Arial" w:cs="Arial"/>
              </w:rPr>
            </w:pPr>
            <w:r>
              <w:rPr>
                <w:rFonts w:ascii="Arial" w:hAnsi="Arial" w:cs="Arial"/>
                <w:i/>
                <w:iCs/>
              </w:rPr>
              <w:t>Temperature</w:t>
            </w:r>
          </w:p>
        </w:tc>
        <w:tc>
          <w:tcPr>
            <w:tcW w:w="1598" w:type="dxa"/>
            <w:tcBorders>
              <w:top w:val="single" w:color="auto" w:sz="4" w:space="0"/>
              <w:left w:val="single" w:color="auto" w:sz="4" w:space="0"/>
            </w:tcBorders>
            <w:shd w:val="clear" w:color="auto" w:fill="FFFFFF"/>
            <w:vAlign w:val="bottom"/>
          </w:tcPr>
          <w:p>
            <w:pPr>
              <w:pStyle w:val="14"/>
              <w:jc w:val="center"/>
              <w:rPr>
                <w:rFonts w:ascii="Arial" w:hAnsi="Arial" w:cs="Arial"/>
              </w:rPr>
            </w:pPr>
            <w:r>
              <w:rPr>
                <w:rFonts w:ascii="Arial" w:hAnsi="Arial" w:cs="Arial"/>
              </w:rPr>
              <w:t xml:space="preserve">hot </w:t>
            </w:r>
            <w:r>
              <w:rPr>
                <w:rFonts w:hint="eastAsia" w:ascii="Arial" w:hAnsi="Arial" w:eastAsia="宋体" w:cs="Arial"/>
                <w:sz w:val="18"/>
                <w:szCs w:val="18"/>
                <w:lang w:eastAsia="zh-CN"/>
              </w:rPr>
              <w:t xml:space="preserve">- </w:t>
            </w:r>
            <w:r>
              <w:rPr>
                <w:rFonts w:ascii="Arial" w:hAnsi="Arial" w:cs="Arial"/>
              </w:rPr>
              <w:t xml:space="preserve">no </w:t>
            </w:r>
          </w:p>
          <w:p>
            <w:pPr>
              <w:pStyle w:val="14"/>
              <w:jc w:val="center"/>
              <w:rPr>
                <w:rFonts w:ascii="Arial" w:hAnsi="Arial" w:cs="Arial"/>
              </w:rPr>
            </w:pPr>
            <w:r>
              <w:rPr>
                <w:rFonts w:ascii="Arial" w:hAnsi="Arial" w:cs="Arial"/>
              </w:rPr>
              <w:t xml:space="preserve">mild </w:t>
            </w:r>
            <w:r>
              <w:rPr>
                <w:rFonts w:hint="eastAsia" w:ascii="Arial" w:hAnsi="Arial" w:eastAsia="宋体" w:cs="Arial"/>
                <w:lang w:eastAsia="zh-CN"/>
              </w:rPr>
              <w:t>-</w:t>
            </w:r>
            <w:r>
              <w:rPr>
                <w:rFonts w:ascii="Arial" w:hAnsi="Arial" w:cs="Arial"/>
                <w:sz w:val="18"/>
                <w:szCs w:val="18"/>
              </w:rPr>
              <w:t xml:space="preserve"> </w:t>
            </w:r>
            <w:r>
              <w:rPr>
                <w:rFonts w:ascii="Arial" w:hAnsi="Arial" w:cs="Arial"/>
              </w:rPr>
              <w:t xml:space="preserve">yes </w:t>
            </w:r>
          </w:p>
          <w:p>
            <w:pPr>
              <w:pStyle w:val="14"/>
              <w:jc w:val="center"/>
              <w:rPr>
                <w:rFonts w:ascii="Arial" w:hAnsi="Arial" w:cs="Arial"/>
              </w:rPr>
            </w:pPr>
            <w:r>
              <w:rPr>
                <w:rFonts w:ascii="Arial" w:hAnsi="Arial" w:cs="Arial"/>
              </w:rPr>
              <w:t xml:space="preserve">cool </w:t>
            </w:r>
            <w:r>
              <w:rPr>
                <w:rFonts w:hint="eastAsia" w:ascii="Arial" w:hAnsi="Arial" w:eastAsia="宋体" w:cs="Arial"/>
                <w:lang w:eastAsia="zh-CN"/>
              </w:rPr>
              <w:t>-</w:t>
            </w:r>
            <w:r>
              <w:rPr>
                <w:rFonts w:ascii="Arial" w:hAnsi="Arial" w:cs="Arial"/>
                <w:sz w:val="18"/>
                <w:szCs w:val="18"/>
              </w:rPr>
              <w:t xml:space="preserve"> </w:t>
            </w:r>
            <w:r>
              <w:rPr>
                <w:rFonts w:ascii="Arial" w:hAnsi="Arial" w:cs="Arial"/>
              </w:rPr>
              <w:t>yes</w:t>
            </w:r>
          </w:p>
        </w:tc>
        <w:tc>
          <w:tcPr>
            <w:tcW w:w="1454" w:type="dxa"/>
            <w:tcBorders>
              <w:top w:val="single" w:color="auto" w:sz="4" w:space="0"/>
              <w:left w:val="single" w:color="auto" w:sz="4" w:space="0"/>
            </w:tcBorders>
            <w:shd w:val="clear" w:color="auto" w:fill="FFFFFF"/>
          </w:tcPr>
          <w:p>
            <w:pPr>
              <w:jc w:val="center"/>
              <w:rPr>
                <w:rFonts w:ascii="Arial" w:hAnsi="Arial" w:eastAsia="宋体" w:cs="Arial"/>
                <w:sz w:val="20"/>
                <w:szCs w:val="20"/>
                <w:lang w:eastAsia="zh-CN"/>
              </w:rPr>
            </w:pPr>
            <w:r>
              <w:rPr>
                <w:rFonts w:hint="eastAsia" w:ascii="Arial" w:hAnsi="Arial" w:eastAsia="宋体" w:cs="Arial"/>
                <w:sz w:val="20"/>
                <w:szCs w:val="20"/>
                <w:lang w:eastAsia="zh-CN"/>
              </w:rPr>
              <w:t>1/2</w:t>
            </w:r>
          </w:p>
          <w:p>
            <w:pPr>
              <w:jc w:val="center"/>
              <w:rPr>
                <w:rFonts w:ascii="Arial" w:hAnsi="Arial" w:eastAsia="宋体" w:cs="Arial"/>
                <w:sz w:val="20"/>
                <w:szCs w:val="20"/>
                <w:lang w:eastAsia="zh-CN"/>
              </w:rPr>
            </w:pPr>
            <w:r>
              <w:rPr>
                <w:rFonts w:hint="eastAsia" w:ascii="Arial" w:hAnsi="Arial" w:eastAsia="宋体" w:cs="Arial"/>
                <w:sz w:val="20"/>
                <w:szCs w:val="20"/>
                <w:lang w:eastAsia="zh-CN"/>
              </w:rPr>
              <w:t>1/3</w:t>
            </w:r>
          </w:p>
          <w:p>
            <w:pPr>
              <w:jc w:val="center"/>
              <w:rPr>
                <w:rFonts w:ascii="Arial" w:hAnsi="Arial" w:eastAsia="宋体" w:cs="Arial"/>
                <w:sz w:val="20"/>
                <w:szCs w:val="20"/>
                <w:lang w:eastAsia="zh-CN"/>
              </w:rPr>
            </w:pPr>
            <w:r>
              <w:rPr>
                <w:rFonts w:hint="eastAsia" w:ascii="Arial" w:hAnsi="Arial" w:eastAsia="宋体" w:cs="Arial"/>
                <w:sz w:val="20"/>
                <w:szCs w:val="20"/>
                <w:lang w:eastAsia="zh-CN"/>
              </w:rPr>
              <w:t>1/4</w:t>
            </w:r>
          </w:p>
          <w:p>
            <w:pPr>
              <w:rPr>
                <w:rFonts w:ascii="Arial" w:hAnsi="Arial" w:cs="Arial"/>
                <w:sz w:val="20"/>
                <w:szCs w:val="20"/>
              </w:rPr>
            </w:pPr>
          </w:p>
        </w:tc>
        <w:tc>
          <w:tcPr>
            <w:tcW w:w="1915" w:type="dxa"/>
            <w:tcBorders>
              <w:top w:val="single" w:color="auto" w:sz="4" w:space="0"/>
              <w:left w:val="single" w:color="auto" w:sz="4" w:space="0"/>
              <w:right w:val="single" w:color="auto" w:sz="4" w:space="0"/>
            </w:tcBorders>
            <w:shd w:val="clear" w:color="auto" w:fill="FFFFFF"/>
          </w:tcPr>
          <w:p>
            <w:pPr>
              <w:jc w:val="center"/>
              <w:rPr>
                <w:rFonts w:ascii="Arial" w:hAnsi="Arial" w:eastAsia="宋体" w:cs="Arial"/>
                <w:sz w:val="20"/>
                <w:szCs w:val="20"/>
                <w:lang w:eastAsia="zh-CN"/>
              </w:rPr>
            </w:pPr>
            <w:r>
              <w:rPr>
                <w:rFonts w:hint="eastAsia" w:ascii="Arial" w:hAnsi="Arial" w:eastAsia="宋体" w:cs="Arial"/>
                <w:sz w:val="20"/>
                <w:szCs w:val="20"/>
                <w:lang w:eastAsia="zh-CN"/>
              </w:rPr>
              <w:t>5/14</w:t>
            </w:r>
          </w:p>
        </w:tc>
      </w:tr>
      <w:tr>
        <w:tblPrEx>
          <w:tblCellMar>
            <w:top w:w="0" w:type="dxa"/>
            <w:left w:w="10" w:type="dxa"/>
            <w:bottom w:w="0" w:type="dxa"/>
            <w:right w:w="10" w:type="dxa"/>
          </w:tblCellMar>
        </w:tblPrEx>
        <w:trPr>
          <w:trHeight w:val="547" w:hRule="exact"/>
          <w:jc w:val="center"/>
        </w:trPr>
        <w:tc>
          <w:tcPr>
            <w:tcW w:w="1334" w:type="dxa"/>
            <w:tcBorders>
              <w:top w:val="single" w:color="auto" w:sz="4" w:space="0"/>
              <w:left w:val="single" w:color="auto" w:sz="4" w:space="0"/>
            </w:tcBorders>
            <w:shd w:val="clear" w:color="auto" w:fill="FFFFFF"/>
          </w:tcPr>
          <w:p>
            <w:pPr>
              <w:pStyle w:val="14"/>
              <w:spacing w:line="240" w:lineRule="auto"/>
              <w:rPr>
                <w:rFonts w:ascii="Arial" w:hAnsi="Arial" w:cs="Arial"/>
              </w:rPr>
            </w:pPr>
            <w:r>
              <w:rPr>
                <w:rFonts w:ascii="Arial" w:hAnsi="Arial" w:cs="Arial"/>
                <w:i/>
                <w:iCs/>
              </w:rPr>
              <w:t>Humidity</w:t>
            </w:r>
          </w:p>
        </w:tc>
        <w:tc>
          <w:tcPr>
            <w:tcW w:w="1598" w:type="dxa"/>
            <w:tcBorders>
              <w:top w:val="single" w:color="auto" w:sz="4" w:space="0"/>
              <w:left w:val="single" w:color="auto" w:sz="4" w:space="0"/>
            </w:tcBorders>
            <w:shd w:val="clear" w:color="auto" w:fill="FFFFFF"/>
          </w:tcPr>
          <w:p>
            <w:pPr>
              <w:pStyle w:val="14"/>
              <w:spacing w:line="286" w:lineRule="auto"/>
              <w:jc w:val="center"/>
              <w:rPr>
                <w:rFonts w:ascii="Arial" w:hAnsi="Arial" w:cs="Arial"/>
              </w:rPr>
            </w:pPr>
            <w:r>
              <w:rPr>
                <w:rFonts w:ascii="Arial" w:hAnsi="Arial" w:cs="Arial"/>
              </w:rPr>
              <w:t xml:space="preserve">high </w:t>
            </w:r>
            <w:r>
              <w:rPr>
                <w:rFonts w:hint="eastAsia" w:ascii="Arial" w:hAnsi="Arial" w:eastAsia="宋体" w:cs="Arial"/>
                <w:sz w:val="18"/>
                <w:szCs w:val="18"/>
                <w:lang w:eastAsia="zh-CN"/>
              </w:rPr>
              <w:t xml:space="preserve">- </w:t>
            </w:r>
            <w:r>
              <w:rPr>
                <w:rFonts w:ascii="Arial" w:hAnsi="Arial" w:cs="Arial"/>
              </w:rPr>
              <w:t xml:space="preserve">no </w:t>
            </w:r>
          </w:p>
          <w:p>
            <w:pPr>
              <w:pStyle w:val="14"/>
              <w:spacing w:line="286" w:lineRule="auto"/>
              <w:jc w:val="center"/>
              <w:rPr>
                <w:rFonts w:ascii="Arial" w:hAnsi="Arial" w:cs="Arial"/>
              </w:rPr>
            </w:pPr>
            <w:r>
              <w:rPr>
                <w:rFonts w:ascii="Arial" w:hAnsi="Arial" w:cs="Arial"/>
              </w:rPr>
              <w:t xml:space="preserve">normal </w:t>
            </w:r>
            <w:r>
              <w:rPr>
                <w:rFonts w:hint="eastAsia" w:ascii="Arial" w:hAnsi="Arial" w:eastAsia="宋体" w:cs="Arial"/>
                <w:sz w:val="18"/>
                <w:szCs w:val="18"/>
                <w:lang w:eastAsia="zh-CN"/>
              </w:rPr>
              <w:t xml:space="preserve">- </w:t>
            </w:r>
            <w:r>
              <w:rPr>
                <w:rFonts w:ascii="Arial" w:hAnsi="Arial" w:cs="Arial"/>
              </w:rPr>
              <w:t>yes</w:t>
            </w:r>
          </w:p>
        </w:tc>
        <w:tc>
          <w:tcPr>
            <w:tcW w:w="1454" w:type="dxa"/>
            <w:tcBorders>
              <w:top w:val="single" w:color="auto" w:sz="4" w:space="0"/>
              <w:left w:val="single" w:color="auto" w:sz="4" w:space="0"/>
            </w:tcBorders>
            <w:shd w:val="clear" w:color="auto" w:fill="FFFFFF"/>
          </w:tcPr>
          <w:p>
            <w:pPr>
              <w:jc w:val="center"/>
              <w:rPr>
                <w:rFonts w:ascii="Arial" w:hAnsi="Arial" w:eastAsia="宋体" w:cs="Arial"/>
                <w:sz w:val="20"/>
                <w:szCs w:val="20"/>
                <w:lang w:eastAsia="zh-CN"/>
              </w:rPr>
            </w:pPr>
            <w:r>
              <w:rPr>
                <w:rFonts w:hint="eastAsia" w:ascii="Arial" w:hAnsi="Arial" w:eastAsia="宋体" w:cs="Arial"/>
                <w:sz w:val="20"/>
                <w:szCs w:val="20"/>
                <w:lang w:eastAsia="zh-CN"/>
              </w:rPr>
              <w:t>3/7</w:t>
            </w:r>
          </w:p>
          <w:p>
            <w:pPr>
              <w:jc w:val="center"/>
              <w:rPr>
                <w:rFonts w:ascii="Arial" w:hAnsi="Arial" w:eastAsia="宋体" w:cs="Arial"/>
                <w:sz w:val="20"/>
                <w:szCs w:val="20"/>
                <w:lang w:eastAsia="zh-CN"/>
              </w:rPr>
            </w:pPr>
            <w:r>
              <w:rPr>
                <w:rFonts w:hint="eastAsia" w:ascii="Arial" w:hAnsi="Arial" w:eastAsia="宋体" w:cs="Arial"/>
                <w:sz w:val="20"/>
                <w:szCs w:val="20"/>
                <w:lang w:eastAsia="zh-CN"/>
              </w:rPr>
              <w:t>1/7</w:t>
            </w:r>
          </w:p>
        </w:tc>
        <w:tc>
          <w:tcPr>
            <w:tcW w:w="1915" w:type="dxa"/>
            <w:tcBorders>
              <w:top w:val="single" w:color="auto" w:sz="4" w:space="0"/>
              <w:left w:val="single" w:color="auto" w:sz="4" w:space="0"/>
              <w:right w:val="single" w:color="auto" w:sz="4" w:space="0"/>
            </w:tcBorders>
            <w:shd w:val="clear" w:color="auto" w:fill="FFFFFF"/>
          </w:tcPr>
          <w:p>
            <w:pPr>
              <w:jc w:val="center"/>
              <w:rPr>
                <w:rFonts w:ascii="Arial" w:hAnsi="Arial" w:eastAsia="宋体" w:cs="Arial"/>
                <w:sz w:val="20"/>
                <w:szCs w:val="20"/>
                <w:lang w:eastAsia="zh-CN"/>
              </w:rPr>
            </w:pPr>
            <w:r>
              <w:rPr>
                <w:rFonts w:hint="eastAsia" w:ascii="Arial" w:hAnsi="Arial" w:eastAsia="宋体" w:cs="Arial"/>
                <w:sz w:val="20"/>
                <w:szCs w:val="20"/>
                <w:lang w:eastAsia="zh-CN"/>
              </w:rPr>
              <w:t>2/7</w:t>
            </w:r>
          </w:p>
        </w:tc>
      </w:tr>
      <w:tr>
        <w:tblPrEx>
          <w:tblCellMar>
            <w:top w:w="0" w:type="dxa"/>
            <w:left w:w="10" w:type="dxa"/>
            <w:bottom w:w="0" w:type="dxa"/>
            <w:right w:w="10" w:type="dxa"/>
          </w:tblCellMar>
        </w:tblPrEx>
        <w:trPr>
          <w:trHeight w:val="557" w:hRule="exact"/>
          <w:jc w:val="center"/>
        </w:trPr>
        <w:tc>
          <w:tcPr>
            <w:tcW w:w="1334" w:type="dxa"/>
            <w:tcBorders>
              <w:top w:val="single" w:color="auto" w:sz="4" w:space="0"/>
              <w:left w:val="single" w:color="auto" w:sz="4" w:space="0"/>
              <w:bottom w:val="single" w:color="auto" w:sz="4" w:space="0"/>
            </w:tcBorders>
            <w:shd w:val="clear" w:color="auto" w:fill="FFFFFF"/>
          </w:tcPr>
          <w:p>
            <w:pPr>
              <w:pStyle w:val="14"/>
              <w:spacing w:line="240" w:lineRule="auto"/>
              <w:rPr>
                <w:rFonts w:ascii="Arial" w:hAnsi="Arial" w:cs="Arial"/>
              </w:rPr>
            </w:pPr>
            <w:r>
              <w:rPr>
                <w:rFonts w:ascii="Arial" w:hAnsi="Arial" w:cs="Arial"/>
                <w:i/>
                <w:iCs/>
              </w:rPr>
              <w:t>Windy</w:t>
            </w:r>
          </w:p>
        </w:tc>
        <w:tc>
          <w:tcPr>
            <w:tcW w:w="1598" w:type="dxa"/>
            <w:tcBorders>
              <w:top w:val="single" w:color="auto" w:sz="4" w:space="0"/>
              <w:left w:val="single" w:color="auto" w:sz="4" w:space="0"/>
              <w:bottom w:val="single" w:color="auto" w:sz="4" w:space="0"/>
            </w:tcBorders>
            <w:shd w:val="clear" w:color="auto" w:fill="FFFFFF"/>
          </w:tcPr>
          <w:p>
            <w:pPr>
              <w:pStyle w:val="14"/>
              <w:spacing w:line="286" w:lineRule="auto"/>
              <w:jc w:val="center"/>
              <w:rPr>
                <w:rFonts w:ascii="Arial" w:hAnsi="Arial" w:cs="Arial"/>
              </w:rPr>
            </w:pPr>
            <w:r>
              <w:rPr>
                <w:rFonts w:ascii="Arial" w:hAnsi="Arial" w:cs="Arial"/>
              </w:rPr>
              <w:t xml:space="preserve">false </w:t>
            </w:r>
            <w:r>
              <w:rPr>
                <w:rFonts w:hint="eastAsia" w:ascii="Arial" w:hAnsi="Arial" w:eastAsia="宋体" w:cs="Arial"/>
                <w:sz w:val="18"/>
                <w:szCs w:val="18"/>
                <w:lang w:eastAsia="zh-CN"/>
              </w:rPr>
              <w:t xml:space="preserve">- </w:t>
            </w:r>
            <w:r>
              <w:rPr>
                <w:rFonts w:ascii="Arial" w:hAnsi="Arial" w:cs="Arial"/>
              </w:rPr>
              <w:t xml:space="preserve">yes </w:t>
            </w:r>
          </w:p>
          <w:p>
            <w:pPr>
              <w:pStyle w:val="14"/>
              <w:spacing w:line="286" w:lineRule="auto"/>
              <w:jc w:val="center"/>
              <w:rPr>
                <w:rFonts w:ascii="Arial" w:hAnsi="Arial" w:cs="Arial"/>
              </w:rPr>
            </w:pPr>
            <w:r>
              <w:rPr>
                <w:rFonts w:ascii="Arial" w:hAnsi="Arial" w:cs="Arial"/>
              </w:rPr>
              <w:t xml:space="preserve">true </w:t>
            </w:r>
            <w:r>
              <w:rPr>
                <w:rFonts w:hint="eastAsia" w:ascii="Arial" w:hAnsi="Arial" w:eastAsia="宋体" w:cs="Arial"/>
                <w:sz w:val="18"/>
                <w:szCs w:val="18"/>
                <w:lang w:eastAsia="zh-CN"/>
              </w:rPr>
              <w:t xml:space="preserve">- </w:t>
            </w:r>
            <w:r>
              <w:rPr>
                <w:rFonts w:ascii="Arial" w:hAnsi="Arial" w:cs="Arial"/>
              </w:rPr>
              <w:t>yes</w:t>
            </w:r>
          </w:p>
        </w:tc>
        <w:tc>
          <w:tcPr>
            <w:tcW w:w="1454" w:type="dxa"/>
            <w:tcBorders>
              <w:top w:val="single" w:color="auto" w:sz="4" w:space="0"/>
              <w:left w:val="single" w:color="auto" w:sz="4" w:space="0"/>
              <w:bottom w:val="single" w:color="auto" w:sz="4" w:space="0"/>
            </w:tcBorders>
            <w:shd w:val="clear" w:color="auto" w:fill="FFFFFF"/>
          </w:tcPr>
          <w:p>
            <w:pPr>
              <w:jc w:val="center"/>
              <w:rPr>
                <w:rFonts w:ascii="Arial" w:hAnsi="Arial" w:eastAsia="宋体" w:cs="Arial"/>
                <w:sz w:val="20"/>
                <w:szCs w:val="20"/>
                <w:lang w:eastAsia="zh-CN"/>
              </w:rPr>
            </w:pPr>
            <w:r>
              <w:rPr>
                <w:rFonts w:hint="eastAsia" w:ascii="Arial" w:hAnsi="Arial" w:eastAsia="宋体" w:cs="Arial"/>
                <w:sz w:val="20"/>
                <w:szCs w:val="20"/>
                <w:lang w:eastAsia="zh-CN"/>
              </w:rPr>
              <w:t>1/4</w:t>
            </w:r>
          </w:p>
          <w:p>
            <w:pPr>
              <w:jc w:val="center"/>
              <w:rPr>
                <w:rFonts w:ascii="Arial" w:hAnsi="Arial" w:eastAsia="宋体" w:cs="Arial"/>
                <w:sz w:val="20"/>
                <w:szCs w:val="20"/>
                <w:lang w:eastAsia="zh-CN"/>
              </w:rPr>
            </w:pPr>
            <w:r>
              <w:rPr>
                <w:rFonts w:hint="eastAsia" w:ascii="Arial" w:hAnsi="Arial" w:eastAsia="宋体" w:cs="Arial"/>
                <w:sz w:val="20"/>
                <w:szCs w:val="20"/>
                <w:lang w:eastAsia="zh-CN"/>
              </w:rPr>
              <w:t>1/2</w:t>
            </w:r>
          </w:p>
        </w:tc>
        <w:tc>
          <w:tcPr>
            <w:tcW w:w="1915" w:type="dxa"/>
            <w:tcBorders>
              <w:top w:val="single" w:color="auto" w:sz="4" w:space="0"/>
              <w:left w:val="single" w:color="auto" w:sz="4" w:space="0"/>
              <w:bottom w:val="single" w:color="auto" w:sz="4" w:space="0"/>
              <w:right w:val="single" w:color="auto" w:sz="4" w:space="0"/>
            </w:tcBorders>
            <w:shd w:val="clear" w:color="auto" w:fill="FFFFFF"/>
          </w:tcPr>
          <w:p>
            <w:pPr>
              <w:jc w:val="center"/>
              <w:rPr>
                <w:rFonts w:ascii="Arial" w:hAnsi="Arial" w:eastAsia="宋体" w:cs="Arial"/>
                <w:sz w:val="20"/>
                <w:szCs w:val="20"/>
                <w:lang w:eastAsia="zh-CN"/>
              </w:rPr>
            </w:pPr>
            <w:r>
              <w:rPr>
                <w:rFonts w:hint="eastAsia" w:ascii="Arial" w:hAnsi="Arial" w:eastAsia="宋体" w:cs="Arial"/>
                <w:sz w:val="20"/>
                <w:szCs w:val="20"/>
                <w:lang w:eastAsia="zh-CN"/>
              </w:rPr>
              <w:t>5/14</w:t>
            </w:r>
          </w:p>
        </w:tc>
      </w:tr>
    </w:tbl>
    <w:p>
      <w:pPr>
        <w:spacing w:after="119" w:line="1" w:lineRule="exact"/>
        <w:rPr>
          <w:rFonts w:ascii="Arial" w:hAnsi="Arial" w:cs="Arial"/>
        </w:rPr>
      </w:pPr>
    </w:p>
    <w:p>
      <w:pPr>
        <w:pStyle w:val="8"/>
        <w:numPr>
          <w:ilvl w:val="0"/>
          <w:numId w:val="1"/>
        </w:numPr>
        <w:tabs>
          <w:tab w:val="left" w:pos="690"/>
        </w:tabs>
        <w:ind w:left="600" w:hanging="240"/>
        <w:rPr>
          <w:rFonts w:ascii="Arial" w:hAnsi="Arial" w:cs="Arial"/>
          <w:lang w:val="fr-FR"/>
        </w:rPr>
      </w:pPr>
      <w:bookmarkStart w:id="4" w:name="bookmark4"/>
      <w:bookmarkEnd w:id="4"/>
      <w:r>
        <w:rPr>
          <w:rFonts w:ascii="Arial" w:hAnsi="Arial" w:cs="Arial"/>
          <w:lang w:val="fr-FR"/>
        </w:rPr>
        <w:t>Le classifieur OneR utilise un seul attribut (celui ayant le plus faible taux d'erreur) pour effectuer la classification. Quelles regles de classification aura-t-on si on utilise OneR ?</w:t>
      </w:r>
    </w:p>
    <w:p>
      <w:pPr>
        <w:pStyle w:val="8"/>
        <w:tabs>
          <w:tab w:val="left" w:pos="690"/>
        </w:tabs>
        <w:ind w:left="360"/>
        <w:rPr>
          <w:rFonts w:ascii="Arial" w:hAnsi="Arial" w:cs="Arial"/>
          <w:lang w:val="fr-FR"/>
        </w:rPr>
      </w:pPr>
    </w:p>
    <w:p>
      <w:pPr>
        <w:pStyle w:val="8"/>
        <w:tabs>
          <w:tab w:val="left" w:pos="690"/>
        </w:tabs>
        <w:ind w:left="360"/>
        <w:rPr>
          <w:rFonts w:ascii="Arial" w:hAnsi="Arial" w:cs="Arial"/>
          <w:lang w:val="fr-FR"/>
        </w:rPr>
      </w:pPr>
      <w:r>
        <w:rPr>
          <w:rFonts w:ascii="Arial" w:hAnsi="Arial" w:cs="Arial"/>
          <w:lang w:val="fr-FR"/>
        </w:rPr>
        <w:t>Pour chaque attribut</w:t>
      </w:r>
      <w:r>
        <w:rPr>
          <w:rFonts w:hint="eastAsia" w:ascii="Arial" w:hAnsi="Arial" w:eastAsia="宋体" w:cs="Arial"/>
          <w:lang w:val="fr-FR" w:eastAsia="zh-CN"/>
        </w:rPr>
        <w:t>，</w:t>
      </w:r>
      <w:r>
        <w:rPr>
          <w:rFonts w:ascii="Arial" w:hAnsi="Arial" w:cs="Arial"/>
          <w:lang w:val="fr-FR"/>
        </w:rPr>
        <w:t>Pour chaque valeur de cet attribut, établir la règle suivante</w:t>
      </w:r>
    </w:p>
    <w:p>
      <w:pPr>
        <w:pStyle w:val="8"/>
        <w:numPr>
          <w:ilvl w:val="0"/>
          <w:numId w:val="2"/>
        </w:numPr>
        <w:tabs>
          <w:tab w:val="left" w:pos="690"/>
        </w:tabs>
        <w:ind w:firstLine="0"/>
        <w:rPr>
          <w:rFonts w:ascii="Arial" w:hAnsi="Arial" w:cs="Arial"/>
          <w:lang w:val="fr-FR"/>
        </w:rPr>
      </w:pPr>
      <w:r>
        <w:rPr>
          <w:rFonts w:ascii="Arial" w:hAnsi="Arial" w:cs="Arial"/>
          <w:lang w:val="fr-FR"/>
        </w:rPr>
        <w:t>Calculer la fréquence d'occurrence de chaque catégorie</w:t>
      </w:r>
    </w:p>
    <w:p>
      <w:pPr>
        <w:pStyle w:val="8"/>
        <w:numPr>
          <w:ilvl w:val="0"/>
          <w:numId w:val="2"/>
        </w:numPr>
        <w:tabs>
          <w:tab w:val="left" w:pos="690"/>
        </w:tabs>
        <w:ind w:firstLine="0"/>
        <w:rPr>
          <w:rFonts w:ascii="Arial" w:hAnsi="Arial" w:cs="Arial"/>
          <w:lang w:val="fr-FR"/>
        </w:rPr>
      </w:pPr>
      <w:r>
        <w:rPr>
          <w:rFonts w:ascii="Arial" w:hAnsi="Arial" w:cs="Arial"/>
          <w:lang w:val="fr-FR"/>
        </w:rPr>
        <w:t>Identifier les catégories d'événements les plus fréquents</w:t>
      </w:r>
    </w:p>
    <w:p>
      <w:pPr>
        <w:pStyle w:val="8"/>
        <w:numPr>
          <w:ilvl w:val="0"/>
          <w:numId w:val="2"/>
        </w:numPr>
        <w:tabs>
          <w:tab w:val="left" w:pos="690"/>
        </w:tabs>
        <w:ind w:firstLine="0"/>
        <w:rPr>
          <w:rFonts w:ascii="Arial" w:hAnsi="Arial" w:cs="Arial"/>
          <w:lang w:val="fr-FR"/>
        </w:rPr>
      </w:pPr>
      <w:r>
        <w:rPr>
          <w:rFonts w:ascii="Arial" w:hAnsi="Arial" w:cs="Arial"/>
          <w:lang w:val="fr-FR"/>
        </w:rPr>
        <w:t>Créer des règles pour attribuer cette catégorie à cette valeur d'attribut</w:t>
      </w:r>
    </w:p>
    <w:p>
      <w:pPr>
        <w:pStyle w:val="8"/>
        <w:numPr>
          <w:ilvl w:val="0"/>
          <w:numId w:val="2"/>
        </w:numPr>
        <w:tabs>
          <w:tab w:val="left" w:pos="690"/>
        </w:tabs>
        <w:ind w:firstLine="0"/>
        <w:rPr>
          <w:rFonts w:ascii="Arial" w:hAnsi="Arial" w:cs="Arial"/>
          <w:lang w:val="fr-FR"/>
        </w:rPr>
      </w:pPr>
      <w:r>
        <w:rPr>
          <w:rFonts w:ascii="Arial" w:hAnsi="Arial" w:cs="Arial"/>
          <w:lang w:val="fr-FR"/>
        </w:rPr>
        <w:t>Taux d'erreur pour les règles de calcul</w:t>
      </w:r>
    </w:p>
    <w:p>
      <w:pPr>
        <w:pStyle w:val="8"/>
        <w:numPr>
          <w:ilvl w:val="0"/>
          <w:numId w:val="2"/>
        </w:numPr>
        <w:tabs>
          <w:tab w:val="left" w:pos="690"/>
        </w:tabs>
        <w:ind w:firstLine="0"/>
        <w:rPr>
          <w:rFonts w:ascii="Arial" w:hAnsi="Arial" w:cs="Arial"/>
          <w:lang w:val="fr-FR"/>
        </w:rPr>
      </w:pPr>
      <w:r>
        <w:rPr>
          <w:rFonts w:ascii="Arial" w:hAnsi="Arial" w:cs="Arial"/>
          <w:lang w:val="fr-FR"/>
        </w:rPr>
        <w:t>Sélectionnez la règle ayant le taux d'erreur le plus faible</w:t>
      </w:r>
    </w:p>
    <w:p>
      <w:pPr>
        <w:pStyle w:val="8"/>
        <w:tabs>
          <w:tab w:val="left" w:pos="690"/>
        </w:tabs>
        <w:ind w:firstLine="800" w:firstLineChars="400"/>
        <w:rPr>
          <w:rFonts w:ascii="Arial" w:hAnsi="Arial" w:cs="Arial"/>
          <w:lang w:val="fr-FR"/>
        </w:rPr>
      </w:pPr>
    </w:p>
    <w:p>
      <w:pPr>
        <w:pStyle w:val="8"/>
        <w:numPr>
          <w:ilvl w:val="0"/>
          <w:numId w:val="1"/>
        </w:numPr>
        <w:tabs>
          <w:tab w:val="left" w:pos="690"/>
        </w:tabs>
        <w:spacing w:line="290" w:lineRule="auto"/>
        <w:ind w:left="600" w:hanging="240"/>
        <w:rPr>
          <w:rFonts w:ascii="Arial" w:hAnsi="Arial" w:cs="Arial"/>
          <w:lang w:val="fr-FR"/>
        </w:rPr>
      </w:pPr>
      <w:bookmarkStart w:id="5" w:name="bookmark5"/>
      <w:bookmarkEnd w:id="5"/>
      <w:r>
        <w:rPr>
          <w:rFonts w:ascii="Arial" w:hAnsi="Arial" w:cs="Arial"/>
          <w:lang w:val="fr-FR"/>
        </w:rPr>
        <w:t xml:space="preserve">Verifier la reponse de la question precedente (Onglet </w:t>
      </w:r>
      <w:r>
        <w:rPr>
          <w:rFonts w:ascii="Arial" w:hAnsi="Arial" w:cs="Arial"/>
          <w:i/>
          <w:iCs/>
          <w:lang w:val="fr-FR"/>
        </w:rPr>
        <w:t xml:space="preserve">Classify </w:t>
      </w:r>
      <w:r>
        <w:rPr>
          <w:rFonts w:ascii="Arial" w:hAnsi="Arial" w:cs="Arial"/>
          <w:i/>
          <w:iCs/>
          <w:lang w:val="zh-TW" w:eastAsia="zh-TW" w:bidi="zh-TW"/>
        </w:rPr>
        <w:t xml:space="preserve">: </w:t>
      </w:r>
      <w:r>
        <w:rPr>
          <w:rFonts w:ascii="Arial" w:hAnsi="Arial" w:cs="Arial"/>
          <w:i/>
          <w:iCs/>
          <w:lang w:val="fr-FR"/>
        </w:rPr>
        <w:t>Classi- fler/rules/OneR).</w:t>
      </w:r>
    </w:p>
    <w:p>
      <w:pPr>
        <w:pStyle w:val="8"/>
        <w:numPr>
          <w:ilvl w:val="0"/>
          <w:numId w:val="1"/>
        </w:numPr>
        <w:tabs>
          <w:tab w:val="left" w:pos="694"/>
        </w:tabs>
        <w:ind w:firstLine="360"/>
        <w:rPr>
          <w:rFonts w:ascii="Arial" w:hAnsi="Arial" w:cs="Arial"/>
          <w:lang w:val="fr-FR"/>
        </w:rPr>
      </w:pPr>
      <w:bookmarkStart w:id="6" w:name="bookmark6"/>
      <w:bookmarkEnd w:id="6"/>
      <w:r>
        <w:rPr>
          <w:rFonts w:ascii="Arial" w:hAnsi="Arial" w:cs="Arial"/>
          <w:lang w:val="fr-FR"/>
        </w:rPr>
        <w:t>Explorer le resultat de la classification</w:t>
      </w:r>
    </w:p>
    <w:p>
      <w:pPr>
        <w:pStyle w:val="8"/>
        <w:numPr>
          <w:ilvl w:val="0"/>
          <w:numId w:val="3"/>
        </w:numPr>
        <w:tabs>
          <w:tab w:val="left" w:pos="925"/>
        </w:tabs>
        <w:ind w:firstLine="600"/>
        <w:rPr>
          <w:rFonts w:ascii="Arial" w:hAnsi="Arial" w:cs="Arial"/>
        </w:rPr>
      </w:pPr>
      <w:bookmarkStart w:id="7" w:name="bookmark7"/>
      <w:bookmarkEnd w:id="7"/>
      <w:r>
        <w:rPr>
          <w:rFonts w:ascii="Arial" w:hAnsi="Arial" w:cs="Arial"/>
          <w:i/>
          <w:iCs/>
        </w:rPr>
        <w:t>Detailed Accuracy By Class (TP, FP, Precision, Recall,...)</w:t>
      </w:r>
    </w:p>
    <w:p>
      <w:pPr>
        <w:pStyle w:val="8"/>
        <w:tabs>
          <w:tab w:val="left" w:pos="925"/>
        </w:tabs>
        <w:ind w:left="600"/>
        <w:jc w:val="center"/>
        <w:rPr>
          <w:rFonts w:ascii="Arial" w:hAnsi="Arial" w:cs="Arial"/>
        </w:rPr>
      </w:pPr>
      <w:r>
        <w:drawing>
          <wp:inline distT="0" distB="0" distL="114300" distR="114300">
            <wp:extent cx="2997835" cy="473075"/>
            <wp:effectExtent l="0" t="0" r="2540"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2997835" cy="473075"/>
                    </a:xfrm>
                    <a:prstGeom prst="rect">
                      <a:avLst/>
                    </a:prstGeom>
                    <a:noFill/>
                    <a:ln>
                      <a:noFill/>
                    </a:ln>
                  </pic:spPr>
                </pic:pic>
              </a:graphicData>
            </a:graphic>
          </wp:inline>
        </w:drawing>
      </w:r>
    </w:p>
    <w:p>
      <w:pPr>
        <w:pStyle w:val="8"/>
        <w:numPr>
          <w:ilvl w:val="0"/>
          <w:numId w:val="3"/>
        </w:numPr>
        <w:tabs>
          <w:tab w:val="left" w:pos="939"/>
        </w:tabs>
        <w:ind w:firstLine="600"/>
        <w:rPr>
          <w:rFonts w:ascii="Arial" w:hAnsi="Arial" w:cs="Arial"/>
        </w:rPr>
      </w:pPr>
      <w:bookmarkStart w:id="8" w:name="bookmark8"/>
      <w:bookmarkEnd w:id="8"/>
      <w:r>
        <w:rPr>
          <w:rFonts w:ascii="Arial" w:hAnsi="Arial" w:cs="Arial"/>
          <w:i/>
          <w:iCs/>
        </w:rPr>
        <w:t>Confusion Matrix</w:t>
      </w:r>
    </w:p>
    <w:p>
      <w:pPr>
        <w:pStyle w:val="8"/>
        <w:tabs>
          <w:tab w:val="left" w:pos="939"/>
        </w:tabs>
        <w:ind w:left="600"/>
        <w:jc w:val="center"/>
        <w:rPr>
          <w:rFonts w:ascii="Arial" w:hAnsi="Arial" w:cs="Arial"/>
        </w:rPr>
      </w:pPr>
      <w:r>
        <w:drawing>
          <wp:inline distT="0" distB="0" distL="114300" distR="114300">
            <wp:extent cx="1069340" cy="537845"/>
            <wp:effectExtent l="0" t="0" r="6985" b="508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1069340" cy="537845"/>
                    </a:xfrm>
                    <a:prstGeom prst="rect">
                      <a:avLst/>
                    </a:prstGeom>
                    <a:noFill/>
                    <a:ln>
                      <a:noFill/>
                    </a:ln>
                  </pic:spPr>
                </pic:pic>
              </a:graphicData>
            </a:graphic>
          </wp:inline>
        </w:drawing>
      </w:r>
    </w:p>
    <w:p>
      <w:pPr>
        <w:pStyle w:val="8"/>
        <w:numPr>
          <w:ilvl w:val="0"/>
          <w:numId w:val="1"/>
        </w:numPr>
        <w:tabs>
          <w:tab w:val="left" w:pos="694"/>
        </w:tabs>
        <w:spacing w:after="60"/>
        <w:ind w:left="600" w:hanging="240"/>
        <w:rPr>
          <w:rFonts w:ascii="Arial" w:hAnsi="Arial" w:cs="Arial"/>
          <w:lang w:val="fr-FR"/>
        </w:rPr>
      </w:pPr>
      <w:bookmarkStart w:id="9" w:name="bookmark9"/>
      <w:bookmarkEnd w:id="9"/>
      <w:r>
        <w:rPr>
          <w:rFonts w:ascii="Arial" w:hAnsi="Arial" w:cs="Arial"/>
          <w:lang w:val="fr-FR"/>
        </w:rPr>
        <w:t xml:space="preserve">A partir du repertoire en ligne </w:t>
      </w:r>
      <w:r>
        <w:rPr>
          <w:rFonts w:ascii="Arial" w:hAnsi="Arial" w:cs="Arial"/>
          <w:i/>
          <w:iCs/>
          <w:vertAlign w:val="superscript"/>
          <w:lang w:val="fr-FR"/>
        </w:rPr>
        <w:t>n</w:t>
      </w:r>
      <w:r>
        <w:rPr>
          <w:rFonts w:ascii="Arial" w:hAnsi="Arial" w:cs="Arial"/>
          <w:i/>
          <w:iCs/>
          <w:lang w:val="fr-FR"/>
        </w:rPr>
        <w:t>Echantillons de donnees'"</w:t>
      </w:r>
      <w:r>
        <w:rPr>
          <w:rFonts w:ascii="Arial" w:hAnsi="Arial" w:cs="Arial"/>
          <w:lang w:val="fr-FR"/>
        </w:rPr>
        <w:t xml:space="preserve"> de </w:t>
      </w:r>
      <w:r>
        <w:rPr>
          <w:rFonts w:ascii="Arial" w:hAnsi="Arial" w:cs="Arial"/>
          <w:i/>
          <w:iCs/>
          <w:lang w:val="fr-FR"/>
        </w:rPr>
        <w:t>TENT,</w:t>
      </w:r>
      <w:r>
        <w:rPr>
          <w:rFonts w:ascii="Arial" w:hAnsi="Arial" w:cs="Arial"/>
          <w:lang w:val="fr-FR"/>
        </w:rPr>
        <w:t xml:space="preserve"> choisissez un echantillon de donnees</w:t>
      </w:r>
      <w:r>
        <w:rPr>
          <w:rFonts w:ascii="Arial" w:hAnsi="Arial" w:cs="Arial"/>
          <w:vertAlign w:val="superscript"/>
        </w:rPr>
        <w:footnoteReference w:id="0"/>
      </w:r>
      <w:r>
        <w:rPr>
          <w:rFonts w:ascii="Arial" w:hAnsi="Arial" w:cs="Arial"/>
          <w:vertAlign w:val="superscript"/>
          <w:lang w:val="fr-FR"/>
        </w:rPr>
        <w:t xml:space="preserve"> </w:t>
      </w:r>
      <w:r>
        <w:rPr>
          <w:rFonts w:ascii="Arial" w:hAnsi="Arial" w:cs="Arial"/>
          <w:vertAlign w:val="superscript"/>
        </w:rPr>
        <w:footnoteReference w:id="1"/>
      </w:r>
      <w:r>
        <w:rPr>
          <w:rFonts w:ascii="Arial" w:hAnsi="Arial" w:cs="Arial"/>
          <w:lang w:val="fr-FR"/>
        </w:rPr>
        <w:t xml:space="preserve">. Utiliser les differentes implementations de l'arbre de decision sous Weka a savoir </w:t>
      </w:r>
      <w:r>
        <w:rPr>
          <w:rFonts w:ascii="Arial" w:hAnsi="Arial" w:cs="Arial"/>
          <w:lang w:val="zh-TW" w:eastAsia="zh-TW" w:bidi="zh-TW"/>
        </w:rPr>
        <w:t>:</w:t>
      </w:r>
    </w:p>
    <w:p>
      <w:pPr>
        <w:pStyle w:val="8"/>
        <w:spacing w:line="286" w:lineRule="auto"/>
        <w:ind w:firstLine="620"/>
        <w:rPr>
          <w:rFonts w:ascii="Arial" w:hAnsi="Arial" w:cs="Arial"/>
        </w:rPr>
      </w:pPr>
      <w:r>
        <w:rPr>
          <w:rFonts w:ascii="Arial" w:hAnsi="Arial" w:cs="Arial"/>
          <w:lang w:val="zh-TW" w:eastAsia="zh-TW" w:bidi="zh-TW"/>
        </w:rPr>
        <w:t>—</w:t>
      </w:r>
      <w:r>
        <w:rPr>
          <w:rFonts w:ascii="Arial" w:hAnsi="Arial" w:cs="Arial"/>
        </w:rPr>
        <w:t>HoeffdingTree*</w:t>
      </w:r>
    </w:p>
    <w:p>
      <w:pPr>
        <w:pStyle w:val="8"/>
        <w:spacing w:line="286" w:lineRule="auto"/>
        <w:ind w:firstLine="620"/>
        <w:jc w:val="both"/>
        <w:rPr>
          <w:rFonts w:ascii="Arial" w:hAnsi="Arial" w:cs="Arial"/>
        </w:rPr>
      </w:pPr>
      <w:r>
        <w:rPr>
          <w:rFonts w:ascii="Arial" w:hAnsi="Arial" w:cs="Arial"/>
          <w:lang w:val="zh-TW" w:eastAsia="zh-TW" w:bidi="zh-TW"/>
        </w:rPr>
        <w:t>—</w:t>
      </w:r>
      <w:r>
        <w:rPr>
          <w:rFonts w:ascii="Arial" w:hAnsi="Arial" w:cs="Arial"/>
        </w:rPr>
        <w:t>J48</w:t>
      </w:r>
    </w:p>
    <w:p>
      <w:pPr>
        <w:pStyle w:val="8"/>
        <w:spacing w:line="286" w:lineRule="auto"/>
        <w:ind w:firstLine="620"/>
        <w:jc w:val="both"/>
        <w:rPr>
          <w:rFonts w:ascii="Arial" w:hAnsi="Arial" w:cs="Arial"/>
        </w:rPr>
      </w:pPr>
      <w:r>
        <w:rPr>
          <w:rFonts w:ascii="Arial" w:hAnsi="Arial" w:cs="Arial"/>
          <w:lang w:val="zh-TW" w:eastAsia="zh-TW" w:bidi="zh-TW"/>
        </w:rPr>
        <w:t>—</w:t>
      </w:r>
      <w:r>
        <w:rPr>
          <w:rFonts w:ascii="Arial" w:hAnsi="Arial" w:cs="Arial"/>
        </w:rPr>
        <w:t>LMT</w:t>
      </w:r>
    </w:p>
    <w:p>
      <w:pPr>
        <w:pStyle w:val="8"/>
        <w:spacing w:line="286" w:lineRule="auto"/>
        <w:ind w:firstLine="620"/>
        <w:jc w:val="both"/>
        <w:rPr>
          <w:rFonts w:ascii="Arial" w:hAnsi="Arial" w:cs="Arial"/>
        </w:rPr>
      </w:pPr>
      <w:r>
        <w:rPr>
          <w:rFonts w:ascii="Arial" w:hAnsi="Arial" w:cs="Arial"/>
          <w:lang w:val="zh-TW" w:eastAsia="zh-TW" w:bidi="zh-TW"/>
        </w:rPr>
        <w:t xml:space="preserve">— </w:t>
      </w:r>
      <w:r>
        <w:rPr>
          <w:rFonts w:ascii="Arial" w:hAnsi="Arial" w:cs="Arial"/>
        </w:rPr>
        <w:t>RandomTree</w:t>
      </w:r>
    </w:p>
    <w:p>
      <w:pPr>
        <w:pStyle w:val="8"/>
        <w:spacing w:line="286" w:lineRule="auto"/>
        <w:ind w:firstLine="620"/>
        <w:jc w:val="both"/>
        <w:rPr>
          <w:rFonts w:ascii="Arial" w:hAnsi="Arial" w:cs="Arial"/>
        </w:rPr>
      </w:pPr>
      <w:r>
        <w:rPr>
          <w:rFonts w:ascii="Arial" w:hAnsi="Arial" w:cs="Arial"/>
          <w:lang w:val="zh-TW" w:eastAsia="zh-TW" w:bidi="zh-TW"/>
        </w:rPr>
        <w:t>—</w:t>
      </w:r>
      <w:r>
        <w:rPr>
          <w:rFonts w:ascii="Arial" w:hAnsi="Arial" w:cs="Arial"/>
        </w:rPr>
        <w:t>REPTree</w:t>
      </w:r>
    </w:p>
    <w:p>
      <w:pPr>
        <w:pStyle w:val="8"/>
        <w:spacing w:line="286" w:lineRule="auto"/>
        <w:ind w:firstLine="620"/>
        <w:jc w:val="both"/>
        <w:rPr>
          <w:rFonts w:ascii="Arial" w:hAnsi="Arial" w:cs="Arial"/>
        </w:rPr>
      </w:pPr>
      <w:r>
        <w:rPr>
          <w:rFonts w:ascii="Arial" w:hAnsi="Arial" w:cs="Arial"/>
          <w:lang w:val="zh-TW" w:eastAsia="zh-TW" w:bidi="zh-TW"/>
        </w:rPr>
        <w:t>—</w:t>
      </w:r>
      <w:r>
        <w:rPr>
          <w:rFonts w:ascii="Arial" w:hAnsi="Arial" w:cs="Arial"/>
        </w:rPr>
        <w:t>SimpleCart</w:t>
      </w:r>
    </w:p>
    <w:p>
      <w:pPr>
        <w:pStyle w:val="8"/>
        <w:spacing w:line="286" w:lineRule="auto"/>
        <w:ind w:firstLine="620"/>
        <w:jc w:val="both"/>
        <w:rPr>
          <w:rFonts w:ascii="Arial" w:hAnsi="Arial" w:eastAsia="宋体" w:cs="Arial"/>
          <w:lang w:eastAsia="zh-CN"/>
        </w:rPr>
      </w:pPr>
      <w:r>
        <w:rPr>
          <w:rFonts w:ascii="Arial" w:hAnsi="Arial" w:cs="Arial"/>
        </w:rPr>
        <w:t xml:space="preserve">Pour chaque implementation </w:t>
      </w:r>
      <w:r>
        <w:rPr>
          <w:rFonts w:ascii="Arial" w:hAnsi="Arial" w:cs="Arial"/>
          <w:lang w:val="zh-TW" w:eastAsia="zh-TW" w:bidi="zh-TW"/>
        </w:rPr>
        <w:t>:</w:t>
      </w:r>
      <w:r>
        <w:rPr>
          <w:rFonts w:hint="eastAsia" w:ascii="Arial" w:hAnsi="Arial" w:eastAsia="宋体" w:cs="Arial"/>
          <w:lang w:eastAsia="zh-CN" w:bidi="zh-TW"/>
        </w:rPr>
        <w:t xml:space="preserve"> </w:t>
      </w:r>
    </w:p>
    <w:p>
      <w:pPr>
        <w:pStyle w:val="8"/>
        <w:spacing w:line="286" w:lineRule="auto"/>
        <w:ind w:left="860" w:hanging="240"/>
        <w:jc w:val="both"/>
        <w:rPr>
          <w:rFonts w:ascii="Arial" w:hAnsi="Arial" w:cs="Arial"/>
          <w:i/>
          <w:iCs/>
        </w:rPr>
      </w:pPr>
      <w:r>
        <w:rPr>
          <w:rFonts w:ascii="Arial" w:hAnsi="Arial" w:cs="Arial"/>
          <w:lang w:val="zh-TW" w:eastAsia="zh-TW" w:bidi="zh-TW"/>
        </w:rPr>
        <w:t xml:space="preserve">— </w:t>
      </w:r>
      <w:r>
        <w:rPr>
          <w:rFonts w:ascii="Arial" w:hAnsi="Arial" w:cs="Arial"/>
        </w:rPr>
        <w:t xml:space="preserve">Selon le mode operatoire </w:t>
      </w:r>
      <w:r>
        <w:rPr>
          <w:rFonts w:ascii="Arial" w:hAnsi="Arial" w:cs="Arial"/>
          <w:i/>
          <w:iCs/>
        </w:rPr>
        <w:t>(Test Options</w:t>
      </w:r>
      <w:r>
        <w:rPr>
          <w:rFonts w:ascii="Arial" w:hAnsi="Arial" w:cs="Arial"/>
          <w:i/>
          <w:iCs/>
          <w:lang w:val="zh-TW" w:eastAsia="zh-TW" w:bidi="zh-TW"/>
        </w:rPr>
        <w:t xml:space="preserve">: </w:t>
      </w:r>
      <w:r>
        <w:rPr>
          <w:rFonts w:ascii="Arial" w:hAnsi="Arial" w:cs="Arial"/>
          <w:i/>
          <w:iCs/>
        </w:rPr>
        <w:t>Use training set),</w:t>
      </w:r>
      <w:r>
        <w:rPr>
          <w:rFonts w:ascii="Arial" w:hAnsi="Arial" w:cs="Arial"/>
        </w:rPr>
        <w:t xml:space="preserve"> visualisez I'arbre genere </w:t>
      </w:r>
      <w:r>
        <w:rPr>
          <w:rFonts w:ascii="Arial" w:hAnsi="Arial" w:cs="Arial"/>
          <w:i/>
          <w:iCs/>
        </w:rPr>
        <w:t>(Visualize Tree).</w:t>
      </w:r>
    </w:p>
    <w:p>
      <w:pPr>
        <w:pStyle w:val="8"/>
        <w:spacing w:line="286" w:lineRule="auto"/>
        <w:ind w:left="860" w:hanging="240"/>
        <w:jc w:val="both"/>
        <w:rPr>
          <w:rFonts w:ascii="Arial" w:hAnsi="Arial" w:cs="Arial"/>
          <w:i/>
          <w:iCs/>
        </w:rPr>
      </w:pPr>
    </w:p>
    <w:p>
      <w:pPr>
        <w:pStyle w:val="8"/>
        <w:spacing w:line="286" w:lineRule="auto"/>
        <w:ind w:left="860" w:hanging="240"/>
        <w:jc w:val="both"/>
        <w:rPr>
          <w:rFonts w:ascii="Arial" w:hAnsi="Arial" w:cs="Arial"/>
          <w:i/>
          <w:iCs/>
        </w:rPr>
      </w:pPr>
      <w:r>
        <w:rPr>
          <w:rFonts w:ascii="Arial" w:hAnsi="Arial" w:cs="Arial"/>
        </w:rPr>
        <w:t>HoeffdingTree</w:t>
      </w:r>
    </w:p>
    <w:p>
      <w:pPr>
        <w:pStyle w:val="8"/>
        <w:spacing w:line="286" w:lineRule="auto"/>
        <w:ind w:left="860" w:hanging="240"/>
        <w:jc w:val="center"/>
      </w:pPr>
      <w:r>
        <w:drawing>
          <wp:inline distT="0" distB="0" distL="114300" distR="114300">
            <wp:extent cx="1440180" cy="564515"/>
            <wp:effectExtent l="0" t="0" r="7620" b="698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1440180" cy="564515"/>
                    </a:xfrm>
                    <a:prstGeom prst="rect">
                      <a:avLst/>
                    </a:prstGeom>
                    <a:noFill/>
                    <a:ln>
                      <a:noFill/>
                    </a:ln>
                  </pic:spPr>
                </pic:pic>
              </a:graphicData>
            </a:graphic>
          </wp:inline>
        </w:drawing>
      </w:r>
    </w:p>
    <w:p>
      <w:pPr>
        <w:pStyle w:val="8"/>
        <w:spacing w:line="286" w:lineRule="auto"/>
        <w:ind w:left="860" w:hanging="240"/>
        <w:jc w:val="center"/>
      </w:pPr>
    </w:p>
    <w:p>
      <w:pPr>
        <w:pStyle w:val="8"/>
        <w:spacing w:line="286" w:lineRule="auto"/>
        <w:ind w:left="860" w:hanging="240"/>
        <w:jc w:val="both"/>
        <w:rPr>
          <w:rFonts w:ascii="Arial" w:hAnsi="Arial" w:cs="Arial"/>
        </w:rPr>
      </w:pPr>
      <w:r>
        <w:rPr>
          <w:rFonts w:ascii="Arial" w:hAnsi="Arial" w:cs="Arial"/>
        </w:rPr>
        <w:t>J48</w:t>
      </w:r>
    </w:p>
    <w:p>
      <w:pPr>
        <w:pStyle w:val="8"/>
        <w:spacing w:line="286" w:lineRule="auto"/>
        <w:ind w:left="860" w:hanging="240"/>
        <w:jc w:val="center"/>
      </w:pPr>
      <w:r>
        <w:drawing>
          <wp:inline distT="0" distB="0" distL="114300" distR="114300">
            <wp:extent cx="2520315" cy="1419860"/>
            <wp:effectExtent l="0" t="0" r="3810" b="889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9"/>
                    <a:stretch>
                      <a:fillRect/>
                    </a:stretch>
                  </pic:blipFill>
                  <pic:spPr>
                    <a:xfrm>
                      <a:off x="0" y="0"/>
                      <a:ext cx="2520315" cy="1419860"/>
                    </a:xfrm>
                    <a:prstGeom prst="rect">
                      <a:avLst/>
                    </a:prstGeom>
                    <a:noFill/>
                    <a:ln>
                      <a:noFill/>
                    </a:ln>
                  </pic:spPr>
                </pic:pic>
              </a:graphicData>
            </a:graphic>
          </wp:inline>
        </w:drawing>
      </w:r>
    </w:p>
    <w:p>
      <w:pPr>
        <w:pStyle w:val="8"/>
        <w:spacing w:line="286" w:lineRule="auto"/>
        <w:ind w:left="860" w:hanging="240"/>
        <w:jc w:val="center"/>
      </w:pPr>
      <w:r>
        <w:drawing>
          <wp:inline distT="0" distB="0" distL="114300" distR="114300">
            <wp:extent cx="1440180" cy="486410"/>
            <wp:effectExtent l="0" t="0" r="7620" b="889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0"/>
                    <a:stretch>
                      <a:fillRect/>
                    </a:stretch>
                  </pic:blipFill>
                  <pic:spPr>
                    <a:xfrm>
                      <a:off x="0" y="0"/>
                      <a:ext cx="1440180" cy="486410"/>
                    </a:xfrm>
                    <a:prstGeom prst="rect">
                      <a:avLst/>
                    </a:prstGeom>
                    <a:noFill/>
                    <a:ln>
                      <a:noFill/>
                    </a:ln>
                  </pic:spPr>
                </pic:pic>
              </a:graphicData>
            </a:graphic>
          </wp:inline>
        </w:drawing>
      </w:r>
    </w:p>
    <w:p>
      <w:pPr>
        <w:pStyle w:val="8"/>
        <w:spacing w:line="286" w:lineRule="auto"/>
        <w:ind w:left="860" w:hanging="240"/>
        <w:jc w:val="both"/>
        <w:rPr>
          <w:rFonts w:ascii="Arial" w:hAnsi="Arial" w:cs="Arial"/>
        </w:rPr>
      </w:pPr>
      <w:r>
        <w:rPr>
          <w:rFonts w:ascii="Arial" w:hAnsi="Arial" w:cs="Arial"/>
        </w:rPr>
        <w:t>LMT</w:t>
      </w:r>
    </w:p>
    <w:p>
      <w:pPr>
        <w:pStyle w:val="8"/>
        <w:spacing w:line="286" w:lineRule="auto"/>
        <w:ind w:left="860" w:hanging="240"/>
        <w:jc w:val="center"/>
      </w:pPr>
      <w:r>
        <w:drawing>
          <wp:inline distT="0" distB="0" distL="114300" distR="114300">
            <wp:extent cx="1440180" cy="519430"/>
            <wp:effectExtent l="0" t="0" r="7620" b="444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1"/>
                    <a:stretch>
                      <a:fillRect/>
                    </a:stretch>
                  </pic:blipFill>
                  <pic:spPr>
                    <a:xfrm>
                      <a:off x="0" y="0"/>
                      <a:ext cx="1440180" cy="519430"/>
                    </a:xfrm>
                    <a:prstGeom prst="rect">
                      <a:avLst/>
                    </a:prstGeom>
                    <a:noFill/>
                    <a:ln>
                      <a:noFill/>
                    </a:ln>
                  </pic:spPr>
                </pic:pic>
              </a:graphicData>
            </a:graphic>
          </wp:inline>
        </w:drawing>
      </w:r>
    </w:p>
    <w:p>
      <w:pPr>
        <w:pStyle w:val="8"/>
        <w:spacing w:line="286" w:lineRule="auto"/>
        <w:ind w:left="860" w:hanging="240"/>
        <w:jc w:val="both"/>
        <w:rPr>
          <w:rFonts w:ascii="Arial" w:hAnsi="Arial" w:cs="Arial"/>
        </w:rPr>
      </w:pPr>
    </w:p>
    <w:p>
      <w:pPr>
        <w:pStyle w:val="8"/>
        <w:spacing w:line="286" w:lineRule="auto"/>
        <w:ind w:left="860" w:hanging="240"/>
        <w:jc w:val="both"/>
        <w:rPr>
          <w:rFonts w:ascii="Arial" w:hAnsi="Arial" w:cs="Arial"/>
        </w:rPr>
      </w:pPr>
      <w:r>
        <w:rPr>
          <w:rFonts w:ascii="Arial" w:hAnsi="Arial" w:cs="Arial"/>
        </w:rPr>
        <w:t>RandomTree</w:t>
      </w:r>
    </w:p>
    <w:p>
      <w:pPr>
        <w:pStyle w:val="8"/>
        <w:spacing w:line="286" w:lineRule="auto"/>
        <w:ind w:left="860" w:hanging="240"/>
        <w:jc w:val="center"/>
      </w:pPr>
      <w:r>
        <w:drawing>
          <wp:inline distT="0" distB="0" distL="114300" distR="114300">
            <wp:extent cx="2520315" cy="1567180"/>
            <wp:effectExtent l="0" t="0" r="3810" b="444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2"/>
                    <a:stretch>
                      <a:fillRect/>
                    </a:stretch>
                  </pic:blipFill>
                  <pic:spPr>
                    <a:xfrm>
                      <a:off x="0" y="0"/>
                      <a:ext cx="2520315" cy="1567180"/>
                    </a:xfrm>
                    <a:prstGeom prst="rect">
                      <a:avLst/>
                    </a:prstGeom>
                    <a:noFill/>
                    <a:ln>
                      <a:noFill/>
                    </a:ln>
                  </pic:spPr>
                </pic:pic>
              </a:graphicData>
            </a:graphic>
          </wp:inline>
        </w:drawing>
      </w:r>
    </w:p>
    <w:p>
      <w:pPr>
        <w:pStyle w:val="8"/>
        <w:spacing w:line="286" w:lineRule="auto"/>
        <w:ind w:left="860" w:hanging="240"/>
        <w:jc w:val="center"/>
      </w:pPr>
      <w:r>
        <w:drawing>
          <wp:inline distT="0" distB="0" distL="114300" distR="114300">
            <wp:extent cx="1440180" cy="494030"/>
            <wp:effectExtent l="0" t="0" r="7620" b="127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3"/>
                    <a:stretch>
                      <a:fillRect/>
                    </a:stretch>
                  </pic:blipFill>
                  <pic:spPr>
                    <a:xfrm>
                      <a:off x="0" y="0"/>
                      <a:ext cx="1440180" cy="494030"/>
                    </a:xfrm>
                    <a:prstGeom prst="rect">
                      <a:avLst/>
                    </a:prstGeom>
                    <a:noFill/>
                    <a:ln>
                      <a:noFill/>
                    </a:ln>
                  </pic:spPr>
                </pic:pic>
              </a:graphicData>
            </a:graphic>
          </wp:inline>
        </w:drawing>
      </w:r>
    </w:p>
    <w:p>
      <w:pPr>
        <w:pStyle w:val="8"/>
        <w:spacing w:line="286" w:lineRule="auto"/>
        <w:ind w:left="860" w:hanging="240"/>
        <w:jc w:val="center"/>
        <w:rPr>
          <w:rFonts w:ascii="Arial" w:hAnsi="Arial" w:cs="Arial"/>
        </w:rPr>
      </w:pPr>
    </w:p>
    <w:p>
      <w:pPr>
        <w:pStyle w:val="8"/>
        <w:spacing w:line="286" w:lineRule="auto"/>
        <w:ind w:left="860" w:hanging="240"/>
        <w:jc w:val="both"/>
        <w:rPr>
          <w:rFonts w:ascii="Arial" w:hAnsi="Arial" w:cs="Arial"/>
        </w:rPr>
      </w:pPr>
      <w:r>
        <w:rPr>
          <w:rFonts w:ascii="Arial" w:hAnsi="Arial" w:cs="Arial"/>
        </w:rPr>
        <w:t>REPTree</w:t>
      </w:r>
    </w:p>
    <w:p>
      <w:pPr>
        <w:pStyle w:val="8"/>
        <w:spacing w:line="286" w:lineRule="auto"/>
        <w:ind w:left="860" w:hanging="240"/>
        <w:jc w:val="center"/>
      </w:pPr>
      <w:r>
        <w:drawing>
          <wp:inline distT="0" distB="0" distL="114300" distR="114300">
            <wp:extent cx="3239770" cy="1624330"/>
            <wp:effectExtent l="0" t="0" r="8255" b="444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4"/>
                    <a:stretch>
                      <a:fillRect/>
                    </a:stretch>
                  </pic:blipFill>
                  <pic:spPr>
                    <a:xfrm>
                      <a:off x="0" y="0"/>
                      <a:ext cx="3239770" cy="1624330"/>
                    </a:xfrm>
                    <a:prstGeom prst="rect">
                      <a:avLst/>
                    </a:prstGeom>
                    <a:noFill/>
                    <a:ln>
                      <a:noFill/>
                    </a:ln>
                  </pic:spPr>
                </pic:pic>
              </a:graphicData>
            </a:graphic>
          </wp:inline>
        </w:drawing>
      </w:r>
    </w:p>
    <w:p>
      <w:pPr>
        <w:pStyle w:val="8"/>
        <w:spacing w:line="286" w:lineRule="auto"/>
        <w:ind w:left="860" w:hanging="240"/>
        <w:jc w:val="center"/>
      </w:pPr>
      <w:r>
        <w:drawing>
          <wp:inline distT="0" distB="0" distL="114300" distR="114300">
            <wp:extent cx="1440180" cy="489585"/>
            <wp:effectExtent l="0" t="0" r="7620" b="5715"/>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5"/>
                    <a:stretch>
                      <a:fillRect/>
                    </a:stretch>
                  </pic:blipFill>
                  <pic:spPr>
                    <a:xfrm>
                      <a:off x="0" y="0"/>
                      <a:ext cx="1440180" cy="489585"/>
                    </a:xfrm>
                    <a:prstGeom prst="rect">
                      <a:avLst/>
                    </a:prstGeom>
                    <a:noFill/>
                    <a:ln>
                      <a:noFill/>
                    </a:ln>
                  </pic:spPr>
                </pic:pic>
              </a:graphicData>
            </a:graphic>
          </wp:inline>
        </w:drawing>
      </w:r>
    </w:p>
    <w:p>
      <w:pPr>
        <w:pStyle w:val="8"/>
        <w:spacing w:line="286" w:lineRule="auto"/>
        <w:ind w:left="860" w:hanging="240"/>
        <w:jc w:val="both"/>
        <w:rPr>
          <w:rFonts w:ascii="Arial" w:hAnsi="Arial" w:cs="Arial"/>
        </w:rPr>
      </w:pPr>
    </w:p>
    <w:p>
      <w:pPr>
        <w:pStyle w:val="8"/>
        <w:spacing w:line="286" w:lineRule="auto"/>
        <w:ind w:left="860" w:hanging="240"/>
        <w:jc w:val="both"/>
        <w:rPr>
          <w:rFonts w:ascii="Arial" w:hAnsi="Arial" w:cs="Arial"/>
        </w:rPr>
      </w:pPr>
      <w:r>
        <w:rPr>
          <w:rFonts w:ascii="Arial" w:hAnsi="Arial" w:cs="Arial"/>
        </w:rPr>
        <w:t>SimpleCart</w:t>
      </w:r>
    </w:p>
    <w:p>
      <w:pPr>
        <w:pStyle w:val="8"/>
        <w:spacing w:line="286" w:lineRule="auto"/>
        <w:ind w:left="860" w:hanging="240"/>
        <w:jc w:val="center"/>
        <w:rPr>
          <w:rFonts w:ascii="Arial" w:hAnsi="Arial" w:cs="Arial"/>
          <w:i/>
          <w:iCs/>
        </w:rPr>
      </w:pPr>
      <w:r>
        <w:drawing>
          <wp:inline distT="0" distB="0" distL="114300" distR="114300">
            <wp:extent cx="1440180" cy="509905"/>
            <wp:effectExtent l="0" t="0" r="7620" b="4445"/>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6"/>
                    <a:stretch>
                      <a:fillRect/>
                    </a:stretch>
                  </pic:blipFill>
                  <pic:spPr>
                    <a:xfrm>
                      <a:off x="0" y="0"/>
                      <a:ext cx="1440180" cy="509905"/>
                    </a:xfrm>
                    <a:prstGeom prst="rect">
                      <a:avLst/>
                    </a:prstGeom>
                    <a:noFill/>
                    <a:ln>
                      <a:noFill/>
                    </a:ln>
                  </pic:spPr>
                </pic:pic>
              </a:graphicData>
            </a:graphic>
          </wp:inline>
        </w:drawing>
      </w:r>
    </w:p>
    <w:p>
      <w:pPr>
        <w:pStyle w:val="8"/>
        <w:spacing w:line="286" w:lineRule="auto"/>
        <w:ind w:left="860" w:hanging="240"/>
        <w:jc w:val="both"/>
        <w:rPr>
          <w:rFonts w:ascii="Arial" w:hAnsi="Arial" w:cs="Arial"/>
        </w:rPr>
      </w:pPr>
      <w:r>
        <w:rPr>
          <w:rFonts w:ascii="Arial" w:hAnsi="Arial" w:cs="Arial"/>
          <w:lang w:val="zh-TW" w:eastAsia="zh-TW" w:bidi="zh-TW"/>
        </w:rPr>
        <w:t xml:space="preserve">— </w:t>
      </w:r>
      <w:r>
        <w:rPr>
          <w:rFonts w:ascii="Arial" w:hAnsi="Arial" w:cs="Arial"/>
        </w:rPr>
        <w:t xml:space="preserve">Faites varier les techniques d'evaluation (Use </w:t>
      </w:r>
      <w:r>
        <w:rPr>
          <w:rFonts w:ascii="Arial" w:hAnsi="Arial" w:cs="Arial"/>
          <w:i/>
          <w:iCs/>
        </w:rPr>
        <w:t>training Set, 2 and 10 Cross</w:t>
      </w:r>
      <w:r>
        <w:rPr>
          <w:rFonts w:ascii="Arial" w:hAnsi="Arial" w:cs="Arial"/>
          <w:i/>
          <w:iCs/>
        </w:rPr>
        <w:softHyphen/>
      </w:r>
      <w:r>
        <w:rPr>
          <w:rFonts w:ascii="Arial" w:hAnsi="Arial" w:cs="Arial"/>
          <w:i/>
          <w:iCs/>
        </w:rPr>
        <w:t xml:space="preserve">validation, </w:t>
      </w:r>
      <w:r>
        <w:rPr>
          <w:rFonts w:ascii="Arial" w:hAnsi="Arial" w:cs="Arial"/>
          <w:i/>
          <w:iCs/>
          <w:lang w:val="zh-CN" w:eastAsia="zh-CN" w:bidi="zh-CN"/>
        </w:rPr>
        <w:t xml:space="preserve">66% </w:t>
      </w:r>
      <w:r>
        <w:rPr>
          <w:rFonts w:ascii="Arial" w:hAnsi="Arial" w:cs="Arial"/>
          <w:i/>
          <w:iCs/>
        </w:rPr>
        <w:t>Percentage Split</w:t>
      </w:r>
      <w:r>
        <w:rPr>
          <w:rFonts w:ascii="Arial" w:hAnsi="Arial" w:cs="Arial"/>
        </w:rPr>
        <w:t>).</w:t>
      </w:r>
    </w:p>
    <w:p>
      <w:pPr>
        <w:pStyle w:val="8"/>
        <w:numPr>
          <w:ilvl w:val="0"/>
          <w:numId w:val="4"/>
        </w:numPr>
        <w:tabs>
          <w:tab w:val="left" w:pos="1122"/>
        </w:tabs>
        <w:spacing w:line="286" w:lineRule="auto"/>
        <w:ind w:firstLine="860"/>
        <w:jc w:val="both"/>
        <w:rPr>
          <w:rFonts w:ascii="Arial" w:hAnsi="Arial" w:cs="Arial"/>
          <w:lang w:val="fr-FR"/>
        </w:rPr>
      </w:pPr>
      <w:bookmarkStart w:id="10" w:name="bookmark10"/>
      <w:bookmarkEnd w:id="10"/>
      <w:r>
        <w:rPr>
          <w:rFonts w:ascii="Arial" w:hAnsi="Arial" w:cs="Arial"/>
          <w:lang w:val="fr-FR"/>
        </w:rPr>
        <w:t>Ajouter plus d'options et de criteres d'evaluation de classification.</w:t>
      </w:r>
    </w:p>
    <w:p>
      <w:pPr>
        <w:pStyle w:val="8"/>
        <w:numPr>
          <w:ilvl w:val="0"/>
          <w:numId w:val="4"/>
        </w:numPr>
        <w:tabs>
          <w:tab w:val="left" w:pos="1122"/>
        </w:tabs>
        <w:spacing w:line="286" w:lineRule="auto"/>
        <w:ind w:left="860" w:firstLine="20"/>
        <w:jc w:val="both"/>
        <w:rPr>
          <w:rFonts w:ascii="Arial" w:hAnsi="Arial" w:cs="Arial"/>
          <w:lang w:val="fr-FR"/>
        </w:rPr>
      </w:pPr>
      <w:bookmarkStart w:id="11" w:name="bookmark11"/>
      <w:bookmarkEnd w:id="11"/>
      <w:r>
        <w:rPr>
          <w:rFonts w:ascii="Arial" w:hAnsi="Arial" w:cs="Arial"/>
          <w:lang w:val="fr-FR"/>
        </w:rPr>
        <w:t>Visualiser graphiquement</w:t>
      </w:r>
      <w:r>
        <w:rPr>
          <w:rFonts w:ascii="Arial" w:hAnsi="Arial" w:cs="Arial"/>
          <w:lang w:val="zh-TW" w:eastAsia="zh-TW" w:bidi="zh-TW"/>
        </w:rPr>
        <w:t xml:space="preserve">: </w:t>
      </w:r>
      <w:r>
        <w:rPr>
          <w:rFonts w:ascii="Arial" w:hAnsi="Arial" w:cs="Arial"/>
          <w:lang w:val="fr-FR"/>
        </w:rPr>
        <w:t>les erreurs de classification, les courbes de threshold.</w:t>
      </w:r>
    </w:p>
    <w:p>
      <w:pPr>
        <w:pStyle w:val="8"/>
        <w:tabs>
          <w:tab w:val="left" w:pos="1122"/>
        </w:tabs>
        <w:spacing w:line="286" w:lineRule="auto"/>
        <w:ind w:left="880"/>
        <w:jc w:val="both"/>
        <w:rPr>
          <w:rFonts w:ascii="Arial" w:hAnsi="Arial" w:eastAsia="宋体" w:cs="Arial"/>
          <w:lang w:eastAsia="zh-CN"/>
        </w:rPr>
      </w:pPr>
      <w:r>
        <w:rPr>
          <w:rFonts w:hint="eastAsia" w:ascii="Arial" w:hAnsi="Arial" w:eastAsia="宋体" w:cs="Arial"/>
          <w:lang w:eastAsia="zh-CN"/>
        </w:rPr>
        <w:t>Par exemple:</w:t>
      </w:r>
    </w:p>
    <w:p>
      <w:pPr>
        <w:pStyle w:val="8"/>
        <w:tabs>
          <w:tab w:val="left" w:pos="1122"/>
        </w:tabs>
        <w:spacing w:line="286" w:lineRule="auto"/>
        <w:ind w:left="880"/>
        <w:jc w:val="both"/>
        <w:rPr>
          <w:rFonts w:ascii="Arial" w:hAnsi="Arial" w:eastAsia="宋体" w:cs="Arial"/>
          <w:i/>
          <w:iCs/>
          <w:lang w:eastAsia="zh-CN"/>
        </w:rPr>
      </w:pPr>
      <w:r>
        <w:rPr>
          <w:rFonts w:ascii="Arial" w:hAnsi="Arial" w:cs="Arial"/>
        </w:rPr>
        <w:t xml:space="preserve">Use </w:t>
      </w:r>
      <w:r>
        <w:rPr>
          <w:rFonts w:ascii="Arial" w:hAnsi="Arial" w:cs="Arial"/>
          <w:i/>
          <w:iCs/>
        </w:rPr>
        <w:t>training Set</w:t>
      </w:r>
      <w:r>
        <w:rPr>
          <w:rFonts w:hint="eastAsia" w:ascii="Arial" w:hAnsi="Arial" w:eastAsia="宋体" w:cs="Arial"/>
          <w:i/>
          <w:iCs/>
          <w:lang w:eastAsia="zh-CN"/>
        </w:rPr>
        <w:t>,J48</w:t>
      </w:r>
    </w:p>
    <w:p>
      <w:pPr>
        <w:pStyle w:val="8"/>
        <w:tabs>
          <w:tab w:val="left" w:pos="1122"/>
        </w:tabs>
        <w:spacing w:line="286" w:lineRule="auto"/>
        <w:ind w:left="880"/>
        <w:jc w:val="center"/>
      </w:pPr>
      <w:r>
        <w:drawing>
          <wp:inline distT="0" distB="0" distL="114300" distR="114300">
            <wp:extent cx="3401695" cy="2524760"/>
            <wp:effectExtent l="0" t="0" r="8255" b="889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7"/>
                    <a:stretch>
                      <a:fillRect/>
                    </a:stretch>
                  </pic:blipFill>
                  <pic:spPr>
                    <a:xfrm>
                      <a:off x="0" y="0"/>
                      <a:ext cx="3401695" cy="2524760"/>
                    </a:xfrm>
                    <a:prstGeom prst="rect">
                      <a:avLst/>
                    </a:prstGeom>
                    <a:noFill/>
                    <a:ln>
                      <a:noFill/>
                    </a:ln>
                  </pic:spPr>
                </pic:pic>
              </a:graphicData>
            </a:graphic>
          </wp:inline>
        </w:drawing>
      </w:r>
    </w:p>
    <w:p>
      <w:pPr>
        <w:pStyle w:val="8"/>
        <w:tabs>
          <w:tab w:val="left" w:pos="1122"/>
        </w:tabs>
        <w:spacing w:line="286" w:lineRule="auto"/>
        <w:ind w:left="880"/>
        <w:jc w:val="center"/>
        <w:rPr>
          <w:rFonts w:eastAsia="宋体"/>
          <w:lang w:eastAsia="zh-CN"/>
        </w:rPr>
      </w:pPr>
      <w:r>
        <w:rPr>
          <w:rFonts w:hint="eastAsia" w:eastAsia="宋体"/>
          <w:lang w:eastAsia="zh-CN"/>
        </w:rPr>
        <w:t>Classifier errors</w:t>
      </w:r>
    </w:p>
    <w:p>
      <w:pPr>
        <w:pStyle w:val="8"/>
        <w:tabs>
          <w:tab w:val="left" w:pos="1122"/>
        </w:tabs>
        <w:spacing w:line="286" w:lineRule="auto"/>
        <w:ind w:left="880"/>
        <w:jc w:val="center"/>
        <w:rPr>
          <w:rFonts w:eastAsia="宋体"/>
          <w:lang w:eastAsia="zh-CN"/>
        </w:rPr>
      </w:pPr>
    </w:p>
    <w:p>
      <w:pPr>
        <w:pStyle w:val="8"/>
        <w:tabs>
          <w:tab w:val="left" w:pos="1122"/>
        </w:tabs>
        <w:spacing w:line="286" w:lineRule="auto"/>
        <w:ind w:left="880"/>
        <w:jc w:val="center"/>
      </w:pPr>
      <w:r>
        <w:drawing>
          <wp:inline distT="0" distB="0" distL="114300" distR="114300">
            <wp:extent cx="3401695" cy="2499360"/>
            <wp:effectExtent l="0" t="0" r="8255" b="5715"/>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18"/>
                    <a:stretch>
                      <a:fillRect/>
                    </a:stretch>
                  </pic:blipFill>
                  <pic:spPr>
                    <a:xfrm>
                      <a:off x="0" y="0"/>
                      <a:ext cx="3401695" cy="2499360"/>
                    </a:xfrm>
                    <a:prstGeom prst="rect">
                      <a:avLst/>
                    </a:prstGeom>
                    <a:noFill/>
                    <a:ln>
                      <a:noFill/>
                    </a:ln>
                  </pic:spPr>
                </pic:pic>
              </a:graphicData>
            </a:graphic>
          </wp:inline>
        </w:drawing>
      </w:r>
    </w:p>
    <w:p>
      <w:pPr>
        <w:pStyle w:val="8"/>
        <w:tabs>
          <w:tab w:val="left" w:pos="1122"/>
        </w:tabs>
        <w:spacing w:line="286" w:lineRule="auto"/>
        <w:ind w:left="880"/>
        <w:jc w:val="center"/>
        <w:rPr>
          <w:rFonts w:ascii="Arial" w:hAnsi="Arial" w:cs="Arial"/>
        </w:rPr>
      </w:pPr>
      <w:r>
        <w:rPr>
          <w:rFonts w:ascii="Arial" w:hAnsi="Arial" w:cs="Arial"/>
        </w:rPr>
        <w:t xml:space="preserve"> courbes de threshold</w:t>
      </w:r>
    </w:p>
    <w:p>
      <w:pPr>
        <w:pStyle w:val="8"/>
        <w:tabs>
          <w:tab w:val="left" w:pos="1122"/>
        </w:tabs>
        <w:spacing w:line="286" w:lineRule="auto"/>
        <w:ind w:left="880"/>
        <w:jc w:val="center"/>
        <w:rPr>
          <w:rFonts w:ascii="Arial" w:hAnsi="Arial" w:cs="Arial"/>
        </w:rPr>
      </w:pPr>
    </w:p>
    <w:p>
      <w:pPr>
        <w:pStyle w:val="8"/>
        <w:tabs>
          <w:tab w:val="left" w:pos="1122"/>
        </w:tabs>
        <w:spacing w:line="286" w:lineRule="auto"/>
        <w:ind w:left="880"/>
        <w:jc w:val="both"/>
        <w:rPr>
          <w:rFonts w:ascii="Arial" w:hAnsi="Arial" w:eastAsia="宋体" w:cs="Arial"/>
          <w:i/>
          <w:iCs/>
          <w:lang w:eastAsia="zh-CN"/>
        </w:rPr>
      </w:pPr>
      <w:r>
        <w:rPr>
          <w:rFonts w:ascii="Arial" w:hAnsi="Arial" w:cs="Arial"/>
          <w:i/>
          <w:iCs/>
        </w:rPr>
        <w:t>2 Cross</w:t>
      </w:r>
      <w:r>
        <w:rPr>
          <w:rFonts w:ascii="Arial" w:hAnsi="Arial" w:cs="Arial"/>
          <w:i/>
          <w:iCs/>
        </w:rPr>
        <w:softHyphen/>
      </w:r>
      <w:r>
        <w:rPr>
          <w:rFonts w:ascii="Arial" w:hAnsi="Arial" w:cs="Arial"/>
          <w:i/>
          <w:iCs/>
        </w:rPr>
        <w:t>validation</w:t>
      </w:r>
      <w:r>
        <w:rPr>
          <w:rFonts w:hint="eastAsia" w:ascii="Arial" w:hAnsi="Arial" w:eastAsia="宋体" w:cs="Arial"/>
          <w:i/>
          <w:iCs/>
          <w:lang w:eastAsia="zh-CN"/>
        </w:rPr>
        <w:t>,J48</w:t>
      </w:r>
    </w:p>
    <w:p>
      <w:pPr>
        <w:pStyle w:val="8"/>
        <w:tabs>
          <w:tab w:val="left" w:pos="1122"/>
        </w:tabs>
        <w:spacing w:line="286" w:lineRule="auto"/>
        <w:ind w:left="880"/>
        <w:jc w:val="center"/>
        <w:rPr>
          <w:rFonts w:ascii="Arial" w:hAnsi="Arial" w:eastAsia="宋体" w:cs="Arial"/>
          <w:i/>
          <w:iCs/>
          <w:lang w:eastAsia="zh-CN"/>
        </w:rPr>
      </w:pPr>
      <w:r>
        <w:drawing>
          <wp:inline distT="0" distB="0" distL="114300" distR="114300">
            <wp:extent cx="3401695" cy="2508885"/>
            <wp:effectExtent l="0" t="0" r="8255" b="5715"/>
            <wp:docPr id="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
                    <pic:cNvPicPr>
                      <a:picLocks noChangeAspect="1"/>
                    </pic:cNvPicPr>
                  </pic:nvPicPr>
                  <pic:blipFill>
                    <a:blip r:embed="rId19"/>
                    <a:stretch>
                      <a:fillRect/>
                    </a:stretch>
                  </pic:blipFill>
                  <pic:spPr>
                    <a:xfrm>
                      <a:off x="0" y="0"/>
                      <a:ext cx="3401695" cy="2508885"/>
                    </a:xfrm>
                    <a:prstGeom prst="rect">
                      <a:avLst/>
                    </a:prstGeom>
                    <a:noFill/>
                    <a:ln>
                      <a:noFill/>
                    </a:ln>
                  </pic:spPr>
                </pic:pic>
              </a:graphicData>
            </a:graphic>
          </wp:inline>
        </w:drawing>
      </w:r>
    </w:p>
    <w:p>
      <w:pPr>
        <w:pStyle w:val="8"/>
        <w:tabs>
          <w:tab w:val="left" w:pos="1122"/>
        </w:tabs>
        <w:spacing w:line="286" w:lineRule="auto"/>
        <w:ind w:left="880"/>
        <w:jc w:val="center"/>
        <w:rPr>
          <w:rFonts w:eastAsia="宋体"/>
          <w:lang w:eastAsia="zh-CN"/>
        </w:rPr>
      </w:pPr>
      <w:r>
        <w:rPr>
          <w:rFonts w:hint="eastAsia" w:eastAsia="宋体"/>
          <w:lang w:eastAsia="zh-CN"/>
        </w:rPr>
        <w:t>Classifier errors</w:t>
      </w:r>
    </w:p>
    <w:p>
      <w:pPr>
        <w:pStyle w:val="8"/>
        <w:tabs>
          <w:tab w:val="left" w:pos="1122"/>
        </w:tabs>
        <w:spacing w:line="286" w:lineRule="auto"/>
        <w:ind w:left="880"/>
        <w:jc w:val="center"/>
        <w:rPr>
          <w:rFonts w:eastAsia="宋体"/>
          <w:lang w:eastAsia="zh-CN"/>
        </w:rPr>
      </w:pPr>
      <w:r>
        <w:drawing>
          <wp:inline distT="0" distB="0" distL="114300" distR="114300">
            <wp:extent cx="3401695" cy="2570480"/>
            <wp:effectExtent l="0" t="0" r="8255" b="1270"/>
            <wp:docPr id="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
                    <pic:cNvPicPr>
                      <a:picLocks noChangeAspect="1"/>
                    </pic:cNvPicPr>
                  </pic:nvPicPr>
                  <pic:blipFill>
                    <a:blip r:embed="rId20"/>
                    <a:stretch>
                      <a:fillRect/>
                    </a:stretch>
                  </pic:blipFill>
                  <pic:spPr>
                    <a:xfrm>
                      <a:off x="0" y="0"/>
                      <a:ext cx="3401695" cy="2570480"/>
                    </a:xfrm>
                    <a:prstGeom prst="rect">
                      <a:avLst/>
                    </a:prstGeom>
                    <a:noFill/>
                    <a:ln>
                      <a:noFill/>
                    </a:ln>
                  </pic:spPr>
                </pic:pic>
              </a:graphicData>
            </a:graphic>
          </wp:inline>
        </w:drawing>
      </w:r>
    </w:p>
    <w:p>
      <w:pPr>
        <w:pStyle w:val="8"/>
        <w:tabs>
          <w:tab w:val="left" w:pos="1122"/>
        </w:tabs>
        <w:spacing w:line="286" w:lineRule="auto"/>
        <w:ind w:left="880"/>
        <w:jc w:val="center"/>
        <w:rPr>
          <w:rFonts w:ascii="Arial" w:hAnsi="Arial" w:cs="Arial"/>
        </w:rPr>
      </w:pPr>
      <w:r>
        <w:rPr>
          <w:rFonts w:ascii="Arial" w:hAnsi="Arial" w:cs="Arial"/>
        </w:rPr>
        <w:t xml:space="preserve"> courbes de threshold</w:t>
      </w:r>
    </w:p>
    <w:p>
      <w:pPr>
        <w:pStyle w:val="8"/>
        <w:tabs>
          <w:tab w:val="left" w:pos="1122"/>
        </w:tabs>
        <w:spacing w:line="286" w:lineRule="auto"/>
        <w:ind w:left="880"/>
        <w:jc w:val="center"/>
        <w:rPr>
          <w:rFonts w:ascii="Arial" w:hAnsi="Arial" w:cs="Arial"/>
          <w:lang w:eastAsia="zh-CN"/>
        </w:rPr>
      </w:pPr>
    </w:p>
    <w:p>
      <w:pPr>
        <w:pStyle w:val="8"/>
        <w:tabs>
          <w:tab w:val="left" w:pos="1122"/>
        </w:tabs>
        <w:spacing w:line="286" w:lineRule="auto"/>
        <w:ind w:left="880"/>
        <w:jc w:val="both"/>
        <w:rPr>
          <w:rFonts w:ascii="Arial" w:hAnsi="Arial" w:eastAsia="宋体" w:cs="Arial"/>
          <w:i/>
          <w:iCs/>
          <w:lang w:eastAsia="zh-CN"/>
        </w:rPr>
      </w:pPr>
      <w:r>
        <w:rPr>
          <w:rFonts w:ascii="Arial" w:hAnsi="Arial" w:cs="Arial"/>
          <w:i/>
          <w:iCs/>
          <w:lang w:val="zh-CN" w:eastAsia="zh-CN" w:bidi="zh-CN"/>
        </w:rPr>
        <w:t xml:space="preserve">66% </w:t>
      </w:r>
      <w:r>
        <w:rPr>
          <w:rFonts w:ascii="Arial" w:hAnsi="Arial" w:cs="Arial"/>
          <w:i/>
          <w:iCs/>
        </w:rPr>
        <w:t>Percentage Split</w:t>
      </w:r>
      <w:r>
        <w:rPr>
          <w:rFonts w:hint="eastAsia" w:ascii="Arial" w:hAnsi="Arial" w:eastAsia="宋体" w:cs="Arial"/>
          <w:i/>
          <w:iCs/>
          <w:lang w:eastAsia="zh-CN"/>
        </w:rPr>
        <w:t>,J48</w:t>
      </w:r>
    </w:p>
    <w:p>
      <w:pPr>
        <w:pStyle w:val="8"/>
        <w:tabs>
          <w:tab w:val="left" w:pos="1122"/>
        </w:tabs>
        <w:spacing w:line="286" w:lineRule="auto"/>
        <w:ind w:left="880"/>
        <w:jc w:val="center"/>
      </w:pPr>
      <w:r>
        <w:drawing>
          <wp:inline distT="0" distB="0" distL="114300" distR="114300">
            <wp:extent cx="3401695" cy="2563495"/>
            <wp:effectExtent l="0" t="0" r="8255" b="8255"/>
            <wp:docPr id="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
                    <pic:cNvPicPr>
                      <a:picLocks noChangeAspect="1"/>
                    </pic:cNvPicPr>
                  </pic:nvPicPr>
                  <pic:blipFill>
                    <a:blip r:embed="rId21"/>
                    <a:stretch>
                      <a:fillRect/>
                    </a:stretch>
                  </pic:blipFill>
                  <pic:spPr>
                    <a:xfrm>
                      <a:off x="0" y="0"/>
                      <a:ext cx="3401695" cy="2563495"/>
                    </a:xfrm>
                    <a:prstGeom prst="rect">
                      <a:avLst/>
                    </a:prstGeom>
                    <a:noFill/>
                    <a:ln>
                      <a:noFill/>
                    </a:ln>
                  </pic:spPr>
                </pic:pic>
              </a:graphicData>
            </a:graphic>
          </wp:inline>
        </w:drawing>
      </w:r>
    </w:p>
    <w:p>
      <w:pPr>
        <w:pStyle w:val="8"/>
        <w:tabs>
          <w:tab w:val="left" w:pos="1122"/>
        </w:tabs>
        <w:spacing w:line="286" w:lineRule="auto"/>
        <w:ind w:left="880"/>
        <w:jc w:val="center"/>
      </w:pPr>
      <w:r>
        <w:rPr>
          <w:rFonts w:hint="eastAsia" w:eastAsia="宋体"/>
          <w:lang w:eastAsia="zh-CN"/>
        </w:rPr>
        <w:t>Classifier errors</w:t>
      </w:r>
    </w:p>
    <w:p>
      <w:pPr>
        <w:pStyle w:val="8"/>
        <w:tabs>
          <w:tab w:val="left" w:pos="1122"/>
        </w:tabs>
        <w:spacing w:line="286" w:lineRule="auto"/>
        <w:ind w:left="880"/>
        <w:jc w:val="both"/>
      </w:pPr>
    </w:p>
    <w:p>
      <w:pPr>
        <w:pStyle w:val="8"/>
        <w:tabs>
          <w:tab w:val="left" w:pos="1122"/>
        </w:tabs>
        <w:spacing w:line="286" w:lineRule="auto"/>
        <w:ind w:left="880"/>
        <w:jc w:val="center"/>
      </w:pPr>
      <w:r>
        <w:drawing>
          <wp:inline distT="0" distB="0" distL="114300" distR="114300">
            <wp:extent cx="3401695" cy="2506980"/>
            <wp:effectExtent l="0" t="0" r="8255" b="7620"/>
            <wp:docPr id="2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
                    <pic:cNvPicPr>
                      <a:picLocks noChangeAspect="1"/>
                    </pic:cNvPicPr>
                  </pic:nvPicPr>
                  <pic:blipFill>
                    <a:blip r:embed="rId22"/>
                    <a:stretch>
                      <a:fillRect/>
                    </a:stretch>
                  </pic:blipFill>
                  <pic:spPr>
                    <a:xfrm>
                      <a:off x="0" y="0"/>
                      <a:ext cx="3401695" cy="2506980"/>
                    </a:xfrm>
                    <a:prstGeom prst="rect">
                      <a:avLst/>
                    </a:prstGeom>
                    <a:noFill/>
                    <a:ln>
                      <a:noFill/>
                    </a:ln>
                  </pic:spPr>
                </pic:pic>
              </a:graphicData>
            </a:graphic>
          </wp:inline>
        </w:drawing>
      </w:r>
    </w:p>
    <w:p>
      <w:pPr>
        <w:pStyle w:val="8"/>
        <w:tabs>
          <w:tab w:val="left" w:pos="1122"/>
        </w:tabs>
        <w:spacing w:line="286" w:lineRule="auto"/>
        <w:ind w:left="880"/>
        <w:jc w:val="center"/>
        <w:rPr>
          <w:lang w:val="fr-FR" w:eastAsia="zh-CN"/>
        </w:rPr>
      </w:pPr>
      <w:r>
        <w:rPr>
          <w:rFonts w:ascii="Arial" w:hAnsi="Arial" w:cs="Arial"/>
          <w:lang w:val="fr-FR"/>
        </w:rPr>
        <w:t>courbes de threshold</w:t>
      </w:r>
    </w:p>
    <w:p>
      <w:pPr>
        <w:pStyle w:val="8"/>
        <w:tabs>
          <w:tab w:val="left" w:pos="1122"/>
        </w:tabs>
        <w:spacing w:line="286" w:lineRule="auto"/>
        <w:ind w:left="880"/>
        <w:jc w:val="both"/>
        <w:rPr>
          <w:rFonts w:ascii="Arial" w:hAnsi="Arial" w:eastAsia="宋体" w:cs="Arial"/>
          <w:i/>
          <w:iCs/>
          <w:lang w:val="fr-FR" w:eastAsia="zh-CN"/>
        </w:rPr>
      </w:pPr>
    </w:p>
    <w:p>
      <w:pPr>
        <w:pStyle w:val="8"/>
        <w:spacing w:line="286" w:lineRule="auto"/>
        <w:ind w:firstLine="620"/>
        <w:jc w:val="both"/>
        <w:rPr>
          <w:rFonts w:ascii="Arial" w:hAnsi="Arial" w:cs="Arial"/>
          <w:lang w:val="fr-FR"/>
        </w:rPr>
      </w:pPr>
      <w:r>
        <w:rPr>
          <w:rFonts w:ascii="Arial" w:hAnsi="Arial" w:cs="Arial"/>
          <w:lang w:val="zh-TW" w:eastAsia="zh-TW" w:bidi="zh-TW"/>
        </w:rPr>
        <w:t xml:space="preserve">— </w:t>
      </w:r>
      <w:r>
        <w:rPr>
          <w:rFonts w:ascii="Arial" w:hAnsi="Arial" w:cs="Arial"/>
          <w:lang w:val="fr-FR"/>
        </w:rPr>
        <w:t>Quelles remarques peut-on faire par rapport aux resultats obtenus ?</w:t>
      </w:r>
    </w:p>
    <w:p>
      <w:pPr>
        <w:pStyle w:val="8"/>
        <w:spacing w:line="286" w:lineRule="auto"/>
        <w:ind w:firstLine="620"/>
        <w:jc w:val="both"/>
        <w:rPr>
          <w:rFonts w:ascii="Arial" w:hAnsi="Arial" w:cs="Arial"/>
          <w:lang w:val="fr-FR"/>
        </w:rPr>
      </w:pPr>
    </w:p>
    <w:p>
      <w:pPr>
        <w:pStyle w:val="8"/>
        <w:spacing w:line="286" w:lineRule="auto"/>
        <w:ind w:firstLine="620"/>
        <w:rPr>
          <w:rFonts w:ascii="Arial" w:hAnsi="Arial" w:eastAsia="宋体" w:cs="Arial"/>
          <w:lang w:val="fr-FR" w:eastAsia="zh-CN"/>
        </w:rPr>
      </w:pPr>
      <w:r>
        <w:rPr>
          <w:rFonts w:hint="eastAsia" w:ascii="Arial" w:hAnsi="Arial" w:eastAsia="宋体" w:cs="Arial"/>
          <w:lang w:val="fr-FR" w:eastAsia="zh-CN"/>
        </w:rPr>
        <w:t>On peux voir le TP Rate et FP Rate et Precision pour juge les classify</w:t>
      </w:r>
    </w:p>
    <w:p>
      <w:pPr>
        <w:pStyle w:val="8"/>
        <w:spacing w:line="286" w:lineRule="auto"/>
        <w:ind w:left="598" w:leftChars="249"/>
        <w:rPr>
          <w:rFonts w:ascii="Arial" w:hAnsi="Arial" w:eastAsia="宋体" w:cs="Arial"/>
          <w:lang w:val="fr-FR" w:eastAsia="zh-CN"/>
        </w:rPr>
      </w:pPr>
      <w:r>
        <w:rPr>
          <w:rFonts w:hint="eastAsia" w:ascii="Arial" w:hAnsi="Arial" w:eastAsia="宋体" w:cs="Arial"/>
          <w:lang w:val="fr-FR" w:eastAsia="zh-CN"/>
        </w:rPr>
        <w:t>Comment des valeurs plus élevées de TP et de précision signifient une meilleure formation et des taux d'erreur plus faibles.</w:t>
      </w:r>
    </w:p>
    <w:p>
      <w:pPr>
        <w:pStyle w:val="8"/>
        <w:spacing w:line="286" w:lineRule="auto"/>
        <w:ind w:firstLine="620"/>
        <w:jc w:val="both"/>
        <w:rPr>
          <w:rFonts w:ascii="Arial" w:hAnsi="Arial" w:cs="Arial"/>
          <w:lang w:val="fr-FR"/>
        </w:rPr>
      </w:pPr>
    </w:p>
    <w:p>
      <w:pPr>
        <w:pStyle w:val="8"/>
        <w:numPr>
          <w:ilvl w:val="0"/>
          <w:numId w:val="1"/>
        </w:numPr>
        <w:tabs>
          <w:tab w:val="left" w:pos="690"/>
        </w:tabs>
        <w:spacing w:after="120" w:line="276" w:lineRule="auto"/>
        <w:ind w:left="620" w:hanging="260"/>
        <w:jc w:val="both"/>
        <w:rPr>
          <w:rFonts w:ascii="Arial" w:hAnsi="Arial" w:cs="Arial"/>
          <w:lang w:val="fr-FR"/>
        </w:rPr>
      </w:pPr>
      <w:bookmarkStart w:id="12" w:name="bookmark12"/>
      <w:bookmarkEnd w:id="12"/>
      <w:r>
        <w:rPr>
          <w:rFonts w:ascii="Arial" w:hAnsi="Arial" w:cs="Arial"/>
          <w:lang w:val="fr-FR"/>
        </w:rPr>
        <w:t>Dresser un tableau pour comparer les differentes approches. Interpreter les performances de chaque implementation d'arbre de decision.</w:t>
      </w:r>
    </w:p>
    <w:p>
      <w:pPr>
        <w:pStyle w:val="8"/>
        <w:tabs>
          <w:tab w:val="left" w:pos="690"/>
        </w:tabs>
        <w:spacing w:after="120" w:line="276" w:lineRule="auto"/>
        <w:ind w:left="620"/>
        <w:jc w:val="both"/>
        <w:rPr>
          <w:rFonts w:ascii="Arial" w:hAnsi="Arial" w:cs="Arial"/>
          <w:lang w:val="fr-FR"/>
        </w:rPr>
      </w:pPr>
    </w:p>
    <w:tbl>
      <w:tblPr>
        <w:tblStyle w:val="3"/>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8"/>
        <w:gridCol w:w="1415"/>
        <w:gridCol w:w="872"/>
        <w:gridCol w:w="719"/>
        <w:gridCol w:w="1450"/>
        <w:gridCol w:w="1069"/>
        <w:gridCol w:w="12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8" w:type="dxa"/>
          </w:tcPr>
          <w:p>
            <w:pPr>
              <w:pStyle w:val="8"/>
              <w:tabs>
                <w:tab w:val="left" w:pos="690"/>
              </w:tabs>
              <w:spacing w:after="120" w:line="276" w:lineRule="auto"/>
              <w:jc w:val="both"/>
              <w:rPr>
                <w:rFonts w:ascii="Arial" w:hAnsi="Arial" w:eastAsia="宋体" w:cs="Arial"/>
                <w:lang w:eastAsia="zh-CN"/>
              </w:rPr>
            </w:pPr>
            <w:r>
              <w:rPr>
                <w:rFonts w:hint="eastAsia" w:ascii="Arial" w:hAnsi="Arial" w:eastAsia="宋体" w:cs="Arial"/>
                <w:lang w:eastAsia="zh-CN"/>
              </w:rPr>
              <w:t>Train Test</w:t>
            </w:r>
          </w:p>
        </w:tc>
        <w:tc>
          <w:tcPr>
            <w:tcW w:w="1415" w:type="dxa"/>
          </w:tcPr>
          <w:p>
            <w:pPr>
              <w:pStyle w:val="8"/>
              <w:tabs>
                <w:tab w:val="left" w:pos="690"/>
              </w:tabs>
              <w:spacing w:after="120" w:line="276" w:lineRule="auto"/>
              <w:jc w:val="both"/>
              <w:rPr>
                <w:rFonts w:ascii="Arial" w:hAnsi="Arial" w:cs="Arial"/>
              </w:rPr>
            </w:pPr>
            <w:r>
              <w:rPr>
                <w:rFonts w:ascii="Arial" w:hAnsi="Arial" w:cs="Arial"/>
              </w:rPr>
              <w:t>HoeffdingTree</w:t>
            </w:r>
          </w:p>
        </w:tc>
        <w:tc>
          <w:tcPr>
            <w:tcW w:w="872" w:type="dxa"/>
          </w:tcPr>
          <w:p>
            <w:pPr>
              <w:pStyle w:val="8"/>
              <w:tabs>
                <w:tab w:val="left" w:pos="690"/>
              </w:tabs>
              <w:spacing w:after="120" w:line="276" w:lineRule="auto"/>
              <w:jc w:val="both"/>
              <w:rPr>
                <w:rFonts w:ascii="Arial" w:hAnsi="Arial" w:cs="Arial"/>
              </w:rPr>
            </w:pPr>
            <w:r>
              <w:rPr>
                <w:rFonts w:ascii="Arial" w:hAnsi="Arial" w:cs="Arial"/>
              </w:rPr>
              <w:t>J48</w:t>
            </w:r>
          </w:p>
        </w:tc>
        <w:tc>
          <w:tcPr>
            <w:tcW w:w="719" w:type="dxa"/>
          </w:tcPr>
          <w:p>
            <w:pPr>
              <w:pStyle w:val="8"/>
              <w:tabs>
                <w:tab w:val="left" w:pos="690"/>
              </w:tabs>
              <w:spacing w:after="120" w:line="276" w:lineRule="auto"/>
              <w:jc w:val="both"/>
              <w:rPr>
                <w:rFonts w:ascii="Arial" w:hAnsi="Arial" w:cs="Arial"/>
              </w:rPr>
            </w:pPr>
            <w:r>
              <w:rPr>
                <w:rFonts w:ascii="Arial" w:hAnsi="Arial" w:cs="Arial"/>
              </w:rPr>
              <w:t>LMT</w:t>
            </w:r>
          </w:p>
        </w:tc>
        <w:tc>
          <w:tcPr>
            <w:tcW w:w="1450" w:type="dxa"/>
          </w:tcPr>
          <w:p>
            <w:pPr>
              <w:pStyle w:val="8"/>
              <w:tabs>
                <w:tab w:val="left" w:pos="690"/>
              </w:tabs>
              <w:spacing w:after="120" w:line="276" w:lineRule="auto"/>
              <w:jc w:val="both"/>
              <w:rPr>
                <w:rFonts w:ascii="Arial" w:hAnsi="Arial" w:cs="Arial"/>
              </w:rPr>
            </w:pPr>
            <w:r>
              <w:rPr>
                <w:rFonts w:ascii="Arial" w:hAnsi="Arial" w:cs="Arial"/>
              </w:rPr>
              <w:t>RandomTree</w:t>
            </w:r>
          </w:p>
        </w:tc>
        <w:tc>
          <w:tcPr>
            <w:tcW w:w="1069" w:type="dxa"/>
          </w:tcPr>
          <w:p>
            <w:pPr>
              <w:pStyle w:val="8"/>
              <w:tabs>
                <w:tab w:val="left" w:pos="690"/>
              </w:tabs>
              <w:spacing w:after="120" w:line="276" w:lineRule="auto"/>
              <w:jc w:val="both"/>
              <w:rPr>
                <w:rFonts w:ascii="Arial" w:hAnsi="Arial" w:cs="Arial"/>
              </w:rPr>
            </w:pPr>
            <w:r>
              <w:rPr>
                <w:rFonts w:ascii="Arial" w:hAnsi="Arial" w:cs="Arial"/>
              </w:rPr>
              <w:t>REPTree</w:t>
            </w:r>
          </w:p>
        </w:tc>
        <w:tc>
          <w:tcPr>
            <w:tcW w:w="1294" w:type="dxa"/>
          </w:tcPr>
          <w:p>
            <w:pPr>
              <w:pStyle w:val="8"/>
              <w:tabs>
                <w:tab w:val="left" w:pos="690"/>
              </w:tabs>
              <w:spacing w:after="120" w:line="276" w:lineRule="auto"/>
              <w:jc w:val="both"/>
              <w:rPr>
                <w:rFonts w:ascii="Arial" w:hAnsi="Arial" w:cs="Arial"/>
              </w:rPr>
            </w:pPr>
            <w:r>
              <w:rPr>
                <w:rFonts w:ascii="Arial" w:hAnsi="Arial" w:cs="Arial"/>
              </w:rPr>
              <w:t>SimpleCart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8" w:type="dxa"/>
          </w:tcPr>
          <w:p>
            <w:pPr>
              <w:pStyle w:val="8"/>
              <w:tabs>
                <w:tab w:val="left" w:pos="690"/>
              </w:tabs>
              <w:spacing w:after="120" w:line="276" w:lineRule="auto"/>
              <w:jc w:val="both"/>
              <w:rPr>
                <w:rFonts w:ascii="Arial" w:hAnsi="Arial" w:eastAsia="宋体" w:cs="Arial"/>
                <w:lang w:eastAsia="zh-CN"/>
              </w:rPr>
            </w:pPr>
            <w:r>
              <w:rPr>
                <w:rFonts w:hint="eastAsia" w:ascii="Arial" w:hAnsi="Arial" w:eastAsia="宋体" w:cs="Arial"/>
                <w:lang w:eastAsia="zh-CN"/>
              </w:rPr>
              <w:t>TP</w:t>
            </w:r>
          </w:p>
        </w:tc>
        <w:tc>
          <w:tcPr>
            <w:tcW w:w="1415" w:type="dxa"/>
          </w:tcPr>
          <w:p>
            <w:pPr>
              <w:pStyle w:val="8"/>
              <w:tabs>
                <w:tab w:val="left" w:pos="690"/>
              </w:tabs>
              <w:spacing w:after="120" w:line="276" w:lineRule="auto"/>
              <w:jc w:val="both"/>
              <w:rPr>
                <w:rFonts w:ascii="Arial" w:hAnsi="Arial" w:eastAsia="宋体" w:cs="Arial"/>
                <w:lang w:eastAsia="zh-CN"/>
              </w:rPr>
            </w:pPr>
            <w:r>
              <w:rPr>
                <w:rFonts w:ascii="Arial" w:hAnsi="Arial" w:cs="Arial"/>
              </w:rPr>
              <w:t>0.866</w:t>
            </w:r>
            <w:r>
              <w:rPr>
                <w:rFonts w:hint="eastAsia" w:ascii="Arial" w:hAnsi="Arial" w:eastAsia="宋体" w:cs="Arial"/>
                <w:lang w:eastAsia="zh-CN"/>
              </w:rPr>
              <w:t xml:space="preserve">   0.482</w:t>
            </w:r>
          </w:p>
        </w:tc>
        <w:tc>
          <w:tcPr>
            <w:tcW w:w="872" w:type="dxa"/>
          </w:tcPr>
          <w:p>
            <w:pPr>
              <w:pStyle w:val="8"/>
              <w:tabs>
                <w:tab w:val="left" w:pos="690"/>
              </w:tabs>
              <w:spacing w:after="120" w:line="276" w:lineRule="auto"/>
              <w:jc w:val="both"/>
              <w:rPr>
                <w:rFonts w:ascii="Arial" w:hAnsi="Arial" w:eastAsia="宋体" w:cs="Arial"/>
                <w:lang w:eastAsia="zh-CN"/>
              </w:rPr>
            </w:pPr>
            <w:r>
              <w:rPr>
                <w:rFonts w:ascii="Arial" w:hAnsi="Arial" w:cs="Arial"/>
              </w:rPr>
              <w:t>0.965</w:t>
            </w:r>
            <w:r>
              <w:rPr>
                <w:rFonts w:hint="eastAsia" w:ascii="Arial" w:hAnsi="Arial" w:eastAsia="宋体" w:cs="Arial"/>
                <w:lang w:eastAsia="zh-CN"/>
              </w:rPr>
              <w:t xml:space="preserve"> </w:t>
            </w:r>
          </w:p>
          <w:p>
            <w:pPr>
              <w:pStyle w:val="8"/>
              <w:tabs>
                <w:tab w:val="left" w:pos="690"/>
              </w:tabs>
              <w:spacing w:after="120" w:line="276" w:lineRule="auto"/>
              <w:jc w:val="both"/>
              <w:rPr>
                <w:rFonts w:ascii="Arial" w:hAnsi="Arial" w:eastAsia="宋体" w:cs="Arial"/>
                <w:lang w:eastAsia="zh-CN"/>
              </w:rPr>
            </w:pPr>
            <w:r>
              <w:rPr>
                <w:rFonts w:hint="eastAsia" w:ascii="Arial" w:hAnsi="Arial" w:eastAsia="宋体" w:cs="Arial"/>
                <w:lang w:eastAsia="zh-CN"/>
              </w:rPr>
              <w:t>0.271</w:t>
            </w:r>
          </w:p>
        </w:tc>
        <w:tc>
          <w:tcPr>
            <w:tcW w:w="719" w:type="dxa"/>
          </w:tcPr>
          <w:p>
            <w:pPr>
              <w:pStyle w:val="8"/>
              <w:tabs>
                <w:tab w:val="left" w:pos="690"/>
              </w:tabs>
              <w:spacing w:after="120" w:line="276" w:lineRule="auto"/>
              <w:jc w:val="both"/>
              <w:rPr>
                <w:rFonts w:ascii="Arial" w:hAnsi="Arial" w:eastAsia="宋体" w:cs="Arial"/>
                <w:lang w:eastAsia="zh-CN"/>
              </w:rPr>
            </w:pPr>
            <w:r>
              <w:rPr>
                <w:rFonts w:hint="eastAsia" w:ascii="Arial" w:hAnsi="Arial" w:eastAsia="宋体" w:cs="Arial"/>
                <w:lang w:eastAsia="zh-CN"/>
              </w:rPr>
              <w:t>0.95</w:t>
            </w:r>
          </w:p>
          <w:p>
            <w:pPr>
              <w:pStyle w:val="8"/>
              <w:tabs>
                <w:tab w:val="left" w:pos="690"/>
              </w:tabs>
              <w:spacing w:after="120" w:line="276" w:lineRule="auto"/>
              <w:jc w:val="both"/>
              <w:rPr>
                <w:rFonts w:ascii="Arial" w:hAnsi="Arial" w:eastAsia="宋体" w:cs="Arial"/>
                <w:lang w:eastAsia="zh-CN"/>
              </w:rPr>
            </w:pPr>
            <w:r>
              <w:rPr>
                <w:rFonts w:hint="eastAsia" w:ascii="Arial" w:hAnsi="Arial" w:eastAsia="宋体" w:cs="Arial"/>
                <w:lang w:eastAsia="zh-CN"/>
              </w:rPr>
              <w:t>0.318</w:t>
            </w:r>
          </w:p>
        </w:tc>
        <w:tc>
          <w:tcPr>
            <w:tcW w:w="1450" w:type="dxa"/>
          </w:tcPr>
          <w:p>
            <w:pPr>
              <w:pStyle w:val="8"/>
              <w:tabs>
                <w:tab w:val="left" w:pos="690"/>
              </w:tabs>
              <w:spacing w:after="120" w:line="276" w:lineRule="auto"/>
              <w:jc w:val="both"/>
              <w:rPr>
                <w:rFonts w:ascii="Arial" w:hAnsi="Arial" w:eastAsia="宋体" w:cs="Arial"/>
                <w:lang w:eastAsia="zh-CN"/>
              </w:rPr>
            </w:pPr>
            <w:r>
              <w:rPr>
                <w:rFonts w:ascii="Arial" w:hAnsi="Arial" w:cs="Arial"/>
              </w:rPr>
              <w:t>0.995</w:t>
            </w:r>
            <w:r>
              <w:rPr>
                <w:rFonts w:hint="eastAsia" w:ascii="Arial" w:hAnsi="Arial" w:eastAsia="宋体" w:cs="Arial"/>
                <w:lang w:eastAsia="zh-CN"/>
              </w:rPr>
              <w:t xml:space="preserve">   0.941</w:t>
            </w:r>
          </w:p>
        </w:tc>
        <w:tc>
          <w:tcPr>
            <w:tcW w:w="1069" w:type="dxa"/>
          </w:tcPr>
          <w:p>
            <w:pPr>
              <w:pStyle w:val="8"/>
              <w:tabs>
                <w:tab w:val="left" w:pos="690"/>
              </w:tabs>
              <w:spacing w:after="120" w:line="276" w:lineRule="auto"/>
              <w:jc w:val="both"/>
              <w:rPr>
                <w:rFonts w:ascii="Arial" w:hAnsi="Arial" w:cs="Arial"/>
              </w:rPr>
            </w:pPr>
            <w:r>
              <w:rPr>
                <w:rFonts w:ascii="Arial" w:hAnsi="Arial" w:cs="Arial"/>
              </w:rPr>
              <w:t>0.995</w:t>
            </w:r>
          </w:p>
          <w:p>
            <w:pPr>
              <w:pStyle w:val="8"/>
              <w:tabs>
                <w:tab w:val="left" w:pos="690"/>
              </w:tabs>
              <w:spacing w:after="120" w:line="276" w:lineRule="auto"/>
              <w:jc w:val="both"/>
              <w:rPr>
                <w:rFonts w:ascii="Arial" w:hAnsi="Arial" w:cs="Arial"/>
              </w:rPr>
            </w:pPr>
            <w:r>
              <w:rPr>
                <w:rFonts w:ascii="Arial" w:hAnsi="Arial" w:cs="Arial"/>
              </w:rPr>
              <w:t>0.141</w:t>
            </w:r>
          </w:p>
        </w:tc>
        <w:tc>
          <w:tcPr>
            <w:tcW w:w="1294" w:type="dxa"/>
          </w:tcPr>
          <w:p>
            <w:pPr>
              <w:pStyle w:val="8"/>
              <w:tabs>
                <w:tab w:val="left" w:pos="690"/>
              </w:tabs>
              <w:spacing w:after="120" w:line="276" w:lineRule="auto"/>
              <w:jc w:val="both"/>
              <w:rPr>
                <w:rFonts w:ascii="Arial" w:hAnsi="Arial" w:eastAsia="宋体" w:cs="Arial"/>
                <w:lang w:eastAsia="zh-CN"/>
              </w:rPr>
            </w:pPr>
            <w:r>
              <w:rPr>
                <w:rFonts w:hint="eastAsia" w:ascii="Arial" w:hAnsi="Arial" w:eastAsia="宋体" w:cs="Arial"/>
                <w:lang w:eastAsia="zh-CN"/>
              </w:rPr>
              <w:t>1    0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8" w:type="dxa"/>
          </w:tcPr>
          <w:p>
            <w:pPr>
              <w:pStyle w:val="8"/>
              <w:tabs>
                <w:tab w:val="left" w:pos="690"/>
              </w:tabs>
              <w:spacing w:after="120" w:line="276" w:lineRule="auto"/>
              <w:jc w:val="both"/>
              <w:rPr>
                <w:rFonts w:ascii="Arial" w:hAnsi="Arial" w:cs="Arial"/>
              </w:rPr>
            </w:pPr>
            <w:r>
              <w:rPr>
                <w:rFonts w:hint="eastAsia" w:ascii="Arial" w:hAnsi="Arial" w:eastAsia="宋体" w:cs="Arial"/>
                <w:lang w:eastAsia="zh-CN"/>
              </w:rPr>
              <w:t xml:space="preserve">précision </w:t>
            </w:r>
          </w:p>
        </w:tc>
        <w:tc>
          <w:tcPr>
            <w:tcW w:w="1415" w:type="dxa"/>
          </w:tcPr>
          <w:p>
            <w:pPr>
              <w:pStyle w:val="8"/>
              <w:tabs>
                <w:tab w:val="left" w:pos="690"/>
              </w:tabs>
              <w:spacing w:after="120" w:line="276" w:lineRule="auto"/>
              <w:jc w:val="both"/>
              <w:rPr>
                <w:rFonts w:ascii="Arial" w:hAnsi="Arial" w:eastAsia="宋体" w:cs="Arial"/>
                <w:lang w:eastAsia="zh-CN"/>
              </w:rPr>
            </w:pPr>
            <w:r>
              <w:rPr>
                <w:rFonts w:ascii="Arial" w:hAnsi="Arial" w:cs="Arial"/>
              </w:rPr>
              <w:t>0.798</w:t>
            </w:r>
            <w:r>
              <w:rPr>
                <w:rFonts w:hint="eastAsia" w:ascii="Arial" w:hAnsi="Arial" w:eastAsia="宋体" w:cs="Arial"/>
                <w:lang w:eastAsia="zh-CN"/>
              </w:rPr>
              <w:t xml:space="preserve">   0.603</w:t>
            </w:r>
          </w:p>
        </w:tc>
        <w:tc>
          <w:tcPr>
            <w:tcW w:w="872" w:type="dxa"/>
          </w:tcPr>
          <w:p>
            <w:pPr>
              <w:pStyle w:val="8"/>
              <w:tabs>
                <w:tab w:val="left" w:pos="690"/>
              </w:tabs>
              <w:spacing w:after="120" w:line="276" w:lineRule="auto"/>
              <w:jc w:val="both"/>
              <w:rPr>
                <w:rFonts w:ascii="Arial" w:hAnsi="Arial" w:cs="Arial"/>
              </w:rPr>
            </w:pPr>
            <w:r>
              <w:rPr>
                <w:rFonts w:ascii="Arial" w:hAnsi="Arial" w:cs="Arial"/>
              </w:rPr>
              <w:t>0.758</w:t>
            </w:r>
          </w:p>
          <w:p>
            <w:pPr>
              <w:pStyle w:val="8"/>
              <w:tabs>
                <w:tab w:val="left" w:pos="690"/>
              </w:tabs>
              <w:spacing w:after="120" w:line="276" w:lineRule="auto"/>
              <w:jc w:val="both"/>
              <w:rPr>
                <w:rFonts w:ascii="Arial" w:hAnsi="Arial" w:cs="Arial"/>
              </w:rPr>
            </w:pPr>
            <w:r>
              <w:rPr>
                <w:rFonts w:ascii="Arial" w:hAnsi="Arial" w:cs="Arial"/>
              </w:rPr>
              <w:t>0.767</w:t>
            </w:r>
          </w:p>
        </w:tc>
        <w:tc>
          <w:tcPr>
            <w:tcW w:w="719" w:type="dxa"/>
          </w:tcPr>
          <w:p>
            <w:pPr>
              <w:pStyle w:val="8"/>
              <w:tabs>
                <w:tab w:val="left" w:pos="690"/>
              </w:tabs>
              <w:spacing w:after="120" w:line="276" w:lineRule="auto"/>
              <w:jc w:val="both"/>
              <w:rPr>
                <w:rFonts w:ascii="Arial" w:hAnsi="Arial" w:cs="Arial"/>
              </w:rPr>
            </w:pPr>
            <w:r>
              <w:rPr>
                <w:rFonts w:ascii="Arial" w:hAnsi="Arial" w:cs="Arial"/>
              </w:rPr>
              <w:t>0.767</w:t>
            </w:r>
          </w:p>
          <w:p>
            <w:pPr>
              <w:pStyle w:val="8"/>
              <w:tabs>
                <w:tab w:val="left" w:pos="690"/>
              </w:tabs>
              <w:spacing w:after="120" w:line="276" w:lineRule="auto"/>
              <w:jc w:val="both"/>
              <w:rPr>
                <w:rFonts w:ascii="Arial" w:hAnsi="Arial" w:cs="Arial"/>
              </w:rPr>
            </w:pPr>
            <w:r>
              <w:rPr>
                <w:rFonts w:ascii="Arial" w:hAnsi="Arial" w:cs="Arial"/>
              </w:rPr>
              <w:t>0.730</w:t>
            </w:r>
          </w:p>
        </w:tc>
        <w:tc>
          <w:tcPr>
            <w:tcW w:w="1450" w:type="dxa"/>
          </w:tcPr>
          <w:p>
            <w:pPr>
              <w:pStyle w:val="8"/>
              <w:tabs>
                <w:tab w:val="left" w:pos="690"/>
              </w:tabs>
              <w:spacing w:after="120" w:line="276" w:lineRule="auto"/>
              <w:jc w:val="both"/>
              <w:rPr>
                <w:rFonts w:ascii="Arial" w:hAnsi="Arial" w:eastAsia="宋体" w:cs="Arial"/>
                <w:lang w:eastAsia="zh-CN"/>
              </w:rPr>
            </w:pPr>
            <w:r>
              <w:rPr>
                <w:rFonts w:ascii="Arial" w:hAnsi="Arial" w:cs="Arial"/>
              </w:rPr>
              <w:t>0.976</w:t>
            </w:r>
            <w:r>
              <w:rPr>
                <w:rFonts w:hint="eastAsia" w:ascii="Arial" w:hAnsi="Arial" w:eastAsia="宋体" w:cs="Arial"/>
                <w:lang w:eastAsia="zh-CN"/>
              </w:rPr>
              <w:t xml:space="preserve">   0.988 </w:t>
            </w:r>
          </w:p>
        </w:tc>
        <w:tc>
          <w:tcPr>
            <w:tcW w:w="1069" w:type="dxa"/>
          </w:tcPr>
          <w:p>
            <w:pPr>
              <w:pStyle w:val="8"/>
              <w:tabs>
                <w:tab w:val="left" w:pos="690"/>
              </w:tabs>
              <w:spacing w:after="120" w:line="276" w:lineRule="auto"/>
              <w:jc w:val="both"/>
              <w:rPr>
                <w:rFonts w:ascii="Arial" w:hAnsi="Arial" w:cs="Arial"/>
              </w:rPr>
            </w:pPr>
            <w:r>
              <w:rPr>
                <w:rFonts w:ascii="Arial" w:hAnsi="Arial" w:cs="Arial"/>
              </w:rPr>
              <w:t>0.733</w:t>
            </w:r>
          </w:p>
          <w:p>
            <w:pPr>
              <w:pStyle w:val="8"/>
              <w:tabs>
                <w:tab w:val="left" w:pos="690"/>
              </w:tabs>
              <w:spacing w:after="120" w:line="276" w:lineRule="auto"/>
              <w:jc w:val="both"/>
              <w:rPr>
                <w:rFonts w:ascii="Arial" w:hAnsi="Arial" w:cs="Arial"/>
              </w:rPr>
            </w:pPr>
            <w:r>
              <w:rPr>
                <w:rFonts w:ascii="Arial" w:hAnsi="Arial" w:cs="Arial"/>
              </w:rPr>
              <w:t>0.923</w:t>
            </w:r>
          </w:p>
        </w:tc>
        <w:tc>
          <w:tcPr>
            <w:tcW w:w="1294" w:type="dxa"/>
          </w:tcPr>
          <w:p>
            <w:pPr>
              <w:pStyle w:val="8"/>
              <w:tabs>
                <w:tab w:val="left" w:pos="690"/>
              </w:tabs>
              <w:spacing w:after="120" w:line="276" w:lineRule="auto"/>
              <w:jc w:val="both"/>
              <w:rPr>
                <w:rFonts w:ascii="Arial" w:hAnsi="Arial" w:eastAsia="宋体" w:cs="Arial"/>
                <w:lang w:eastAsia="zh-CN"/>
              </w:rPr>
            </w:pPr>
            <w:r>
              <w:rPr>
                <w:rFonts w:ascii="Arial" w:hAnsi="Arial" w:cs="Arial"/>
              </w:rPr>
              <w:t>0.703</w:t>
            </w:r>
            <w:r>
              <w:rPr>
                <w:rFonts w:hint="eastAsia" w:ascii="Arial" w:hAnsi="Arial" w:eastAsia="宋体" w:cs="Arial"/>
                <w:lang w:eastAsia="zh-CN"/>
              </w:rPr>
              <w:t xml:space="preserve">  ？</w:t>
            </w:r>
          </w:p>
        </w:tc>
      </w:tr>
    </w:tbl>
    <w:p>
      <w:pPr>
        <w:pStyle w:val="8"/>
        <w:tabs>
          <w:tab w:val="left" w:pos="690"/>
        </w:tabs>
        <w:spacing w:after="120" w:line="276" w:lineRule="auto"/>
        <w:ind w:left="360"/>
        <w:jc w:val="both"/>
        <w:rPr>
          <w:rFonts w:ascii="Arial" w:hAnsi="Arial" w:cs="Arial"/>
        </w:rPr>
      </w:pPr>
    </w:p>
    <w:tbl>
      <w:tblPr>
        <w:tblStyle w:val="3"/>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8"/>
        <w:gridCol w:w="1415"/>
        <w:gridCol w:w="872"/>
        <w:gridCol w:w="719"/>
        <w:gridCol w:w="1450"/>
        <w:gridCol w:w="1069"/>
        <w:gridCol w:w="12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8" w:type="dxa"/>
          </w:tcPr>
          <w:p>
            <w:pPr>
              <w:pStyle w:val="8"/>
              <w:tabs>
                <w:tab w:val="left" w:pos="690"/>
              </w:tabs>
              <w:spacing w:after="120" w:line="276" w:lineRule="auto"/>
              <w:jc w:val="both"/>
              <w:rPr>
                <w:rFonts w:ascii="Arial" w:hAnsi="Arial" w:eastAsia="宋体" w:cs="Arial"/>
                <w:lang w:eastAsia="zh-CN"/>
              </w:rPr>
            </w:pPr>
            <w:r>
              <w:rPr>
                <w:rFonts w:hint="eastAsia" w:ascii="Arial" w:hAnsi="Arial" w:eastAsia="宋体" w:cs="Arial"/>
                <w:lang w:eastAsia="zh-CN"/>
              </w:rPr>
              <w:t>Cross-validation 10</w:t>
            </w:r>
          </w:p>
        </w:tc>
        <w:tc>
          <w:tcPr>
            <w:tcW w:w="1415" w:type="dxa"/>
          </w:tcPr>
          <w:p>
            <w:pPr>
              <w:pStyle w:val="8"/>
              <w:tabs>
                <w:tab w:val="left" w:pos="690"/>
              </w:tabs>
              <w:spacing w:after="120" w:line="276" w:lineRule="auto"/>
              <w:jc w:val="both"/>
              <w:rPr>
                <w:rFonts w:ascii="Arial" w:hAnsi="Arial" w:cs="Arial"/>
              </w:rPr>
            </w:pPr>
            <w:r>
              <w:rPr>
                <w:rFonts w:ascii="Arial" w:hAnsi="Arial" w:cs="Arial"/>
              </w:rPr>
              <w:t>HoeffdingTree</w:t>
            </w:r>
          </w:p>
        </w:tc>
        <w:tc>
          <w:tcPr>
            <w:tcW w:w="872" w:type="dxa"/>
          </w:tcPr>
          <w:p>
            <w:pPr>
              <w:pStyle w:val="8"/>
              <w:tabs>
                <w:tab w:val="left" w:pos="690"/>
              </w:tabs>
              <w:spacing w:after="120" w:line="276" w:lineRule="auto"/>
              <w:jc w:val="both"/>
              <w:rPr>
                <w:rFonts w:ascii="Arial" w:hAnsi="Arial" w:cs="Arial"/>
              </w:rPr>
            </w:pPr>
            <w:r>
              <w:rPr>
                <w:rFonts w:ascii="Arial" w:hAnsi="Arial" w:cs="Arial"/>
              </w:rPr>
              <w:t>J48</w:t>
            </w:r>
          </w:p>
        </w:tc>
        <w:tc>
          <w:tcPr>
            <w:tcW w:w="719" w:type="dxa"/>
          </w:tcPr>
          <w:p>
            <w:pPr>
              <w:pStyle w:val="8"/>
              <w:tabs>
                <w:tab w:val="left" w:pos="690"/>
              </w:tabs>
              <w:spacing w:after="120" w:line="276" w:lineRule="auto"/>
              <w:jc w:val="both"/>
              <w:rPr>
                <w:rFonts w:ascii="Arial" w:hAnsi="Arial" w:cs="Arial"/>
              </w:rPr>
            </w:pPr>
            <w:r>
              <w:rPr>
                <w:rFonts w:ascii="Arial" w:hAnsi="Arial" w:cs="Arial"/>
              </w:rPr>
              <w:t>LMT</w:t>
            </w:r>
          </w:p>
        </w:tc>
        <w:tc>
          <w:tcPr>
            <w:tcW w:w="1450" w:type="dxa"/>
          </w:tcPr>
          <w:p>
            <w:pPr>
              <w:pStyle w:val="8"/>
              <w:tabs>
                <w:tab w:val="left" w:pos="690"/>
              </w:tabs>
              <w:spacing w:after="120" w:line="276" w:lineRule="auto"/>
              <w:jc w:val="both"/>
              <w:rPr>
                <w:rFonts w:ascii="Arial" w:hAnsi="Arial" w:cs="Arial"/>
              </w:rPr>
            </w:pPr>
            <w:r>
              <w:rPr>
                <w:rFonts w:ascii="Arial" w:hAnsi="Arial" w:cs="Arial"/>
              </w:rPr>
              <w:t>RandomTree</w:t>
            </w:r>
          </w:p>
        </w:tc>
        <w:tc>
          <w:tcPr>
            <w:tcW w:w="1069" w:type="dxa"/>
          </w:tcPr>
          <w:p>
            <w:pPr>
              <w:pStyle w:val="8"/>
              <w:tabs>
                <w:tab w:val="left" w:pos="690"/>
              </w:tabs>
              <w:spacing w:after="120" w:line="276" w:lineRule="auto"/>
              <w:jc w:val="both"/>
              <w:rPr>
                <w:rFonts w:ascii="Arial" w:hAnsi="Arial" w:cs="Arial"/>
              </w:rPr>
            </w:pPr>
            <w:r>
              <w:rPr>
                <w:rFonts w:ascii="Arial" w:hAnsi="Arial" w:cs="Arial"/>
              </w:rPr>
              <w:t>REPTree</w:t>
            </w:r>
          </w:p>
        </w:tc>
        <w:tc>
          <w:tcPr>
            <w:tcW w:w="1294" w:type="dxa"/>
          </w:tcPr>
          <w:p>
            <w:pPr>
              <w:pStyle w:val="8"/>
              <w:tabs>
                <w:tab w:val="left" w:pos="690"/>
              </w:tabs>
              <w:spacing w:after="120" w:line="276" w:lineRule="auto"/>
              <w:jc w:val="both"/>
              <w:rPr>
                <w:rFonts w:ascii="Arial" w:hAnsi="Arial" w:cs="Arial"/>
              </w:rPr>
            </w:pPr>
            <w:r>
              <w:rPr>
                <w:rFonts w:ascii="Arial" w:hAnsi="Arial" w:cs="Arial"/>
              </w:rPr>
              <w:t>SimpleCart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8" w:type="dxa"/>
          </w:tcPr>
          <w:p>
            <w:pPr>
              <w:pStyle w:val="8"/>
              <w:tabs>
                <w:tab w:val="left" w:pos="690"/>
              </w:tabs>
              <w:spacing w:after="120" w:line="276" w:lineRule="auto"/>
              <w:jc w:val="both"/>
              <w:rPr>
                <w:rFonts w:ascii="Arial" w:hAnsi="Arial" w:eastAsia="宋体" w:cs="Arial"/>
                <w:lang w:eastAsia="zh-CN"/>
              </w:rPr>
            </w:pPr>
            <w:r>
              <w:rPr>
                <w:rFonts w:hint="eastAsia" w:ascii="Arial" w:hAnsi="Arial" w:eastAsia="宋体" w:cs="Arial"/>
                <w:lang w:eastAsia="zh-CN"/>
              </w:rPr>
              <w:t>TP</w:t>
            </w:r>
          </w:p>
        </w:tc>
        <w:tc>
          <w:tcPr>
            <w:tcW w:w="1415" w:type="dxa"/>
          </w:tcPr>
          <w:p>
            <w:pPr>
              <w:pStyle w:val="8"/>
              <w:tabs>
                <w:tab w:val="left" w:pos="690"/>
              </w:tabs>
              <w:spacing w:after="120" w:line="276" w:lineRule="auto"/>
              <w:jc w:val="both"/>
              <w:rPr>
                <w:rFonts w:ascii="Arial" w:hAnsi="Arial" w:eastAsia="宋体" w:cs="Arial"/>
                <w:lang w:eastAsia="zh-CN"/>
              </w:rPr>
            </w:pPr>
            <w:r>
              <w:rPr>
                <w:rFonts w:ascii="Arial" w:hAnsi="Arial" w:cs="Arial"/>
              </w:rPr>
              <w:t>0.851</w:t>
            </w:r>
            <w:r>
              <w:rPr>
                <w:rFonts w:hint="eastAsia" w:ascii="Arial" w:hAnsi="Arial" w:eastAsia="宋体" w:cs="Arial"/>
                <w:lang w:eastAsia="zh-CN"/>
              </w:rPr>
              <w:t xml:space="preserve">   0.341</w:t>
            </w:r>
          </w:p>
        </w:tc>
        <w:tc>
          <w:tcPr>
            <w:tcW w:w="872" w:type="dxa"/>
          </w:tcPr>
          <w:p>
            <w:pPr>
              <w:pStyle w:val="8"/>
              <w:tabs>
                <w:tab w:val="left" w:pos="690"/>
              </w:tabs>
              <w:spacing w:after="120" w:line="276" w:lineRule="auto"/>
              <w:jc w:val="both"/>
              <w:rPr>
                <w:rFonts w:ascii="Arial" w:hAnsi="Arial" w:eastAsia="宋体" w:cs="Arial"/>
                <w:lang w:eastAsia="zh-CN"/>
              </w:rPr>
            </w:pPr>
            <w:r>
              <w:rPr>
                <w:rFonts w:ascii="Arial" w:hAnsi="Arial" w:cs="Arial"/>
              </w:rPr>
              <w:t>0.960</w:t>
            </w:r>
            <w:r>
              <w:rPr>
                <w:rFonts w:hint="eastAsia" w:ascii="Arial" w:hAnsi="Arial" w:eastAsia="宋体" w:cs="Arial"/>
                <w:lang w:eastAsia="zh-CN"/>
              </w:rPr>
              <w:t xml:space="preserve"> </w:t>
            </w:r>
          </w:p>
          <w:p>
            <w:pPr>
              <w:pStyle w:val="8"/>
              <w:tabs>
                <w:tab w:val="left" w:pos="690"/>
              </w:tabs>
              <w:spacing w:after="120" w:line="276" w:lineRule="auto"/>
              <w:jc w:val="both"/>
              <w:rPr>
                <w:rFonts w:ascii="Arial" w:hAnsi="Arial" w:eastAsia="宋体" w:cs="Arial"/>
                <w:lang w:eastAsia="zh-CN"/>
              </w:rPr>
            </w:pPr>
            <w:r>
              <w:rPr>
                <w:rFonts w:hint="eastAsia" w:ascii="Arial" w:hAnsi="Arial" w:eastAsia="宋体" w:cs="Arial"/>
                <w:lang w:eastAsia="zh-CN"/>
              </w:rPr>
              <w:t>0.271</w:t>
            </w:r>
          </w:p>
        </w:tc>
        <w:tc>
          <w:tcPr>
            <w:tcW w:w="719" w:type="dxa"/>
          </w:tcPr>
          <w:p>
            <w:pPr>
              <w:pStyle w:val="8"/>
              <w:tabs>
                <w:tab w:val="left" w:pos="690"/>
              </w:tabs>
              <w:spacing w:after="120" w:line="276" w:lineRule="auto"/>
              <w:jc w:val="both"/>
              <w:rPr>
                <w:rFonts w:ascii="Arial" w:hAnsi="Arial" w:eastAsia="宋体" w:cs="Arial"/>
                <w:lang w:eastAsia="zh-CN"/>
              </w:rPr>
            </w:pPr>
            <w:r>
              <w:rPr>
                <w:rFonts w:hint="eastAsia" w:ascii="Arial" w:hAnsi="Arial" w:eastAsia="宋体" w:cs="Arial"/>
                <w:lang w:eastAsia="zh-CN"/>
              </w:rPr>
              <w:t>0.930</w:t>
            </w:r>
          </w:p>
          <w:p>
            <w:pPr>
              <w:pStyle w:val="8"/>
              <w:tabs>
                <w:tab w:val="left" w:pos="690"/>
              </w:tabs>
              <w:spacing w:after="120" w:line="276" w:lineRule="auto"/>
              <w:jc w:val="both"/>
              <w:rPr>
                <w:rFonts w:ascii="Arial" w:hAnsi="Arial" w:eastAsia="宋体" w:cs="Arial"/>
                <w:lang w:eastAsia="zh-CN"/>
              </w:rPr>
            </w:pPr>
            <w:r>
              <w:rPr>
                <w:rFonts w:hint="eastAsia" w:ascii="Arial" w:hAnsi="Arial" w:eastAsia="宋体" w:cs="Arial"/>
                <w:lang w:eastAsia="zh-CN"/>
              </w:rPr>
              <w:t>0.329</w:t>
            </w:r>
          </w:p>
        </w:tc>
        <w:tc>
          <w:tcPr>
            <w:tcW w:w="1450" w:type="dxa"/>
          </w:tcPr>
          <w:p>
            <w:pPr>
              <w:pStyle w:val="8"/>
              <w:tabs>
                <w:tab w:val="left" w:pos="690"/>
              </w:tabs>
              <w:spacing w:after="120" w:line="276" w:lineRule="auto"/>
              <w:jc w:val="both"/>
              <w:rPr>
                <w:rFonts w:ascii="Arial" w:hAnsi="Arial" w:eastAsia="宋体" w:cs="Arial"/>
                <w:lang w:eastAsia="zh-CN"/>
              </w:rPr>
            </w:pPr>
            <w:r>
              <w:rPr>
                <w:rFonts w:ascii="Arial" w:hAnsi="Arial" w:cs="Arial"/>
              </w:rPr>
              <w:t>0.781</w:t>
            </w:r>
            <w:r>
              <w:rPr>
                <w:rFonts w:hint="eastAsia" w:ascii="Arial" w:hAnsi="Arial" w:eastAsia="宋体" w:cs="Arial"/>
                <w:lang w:eastAsia="zh-CN"/>
              </w:rPr>
              <w:t xml:space="preserve">   0.400</w:t>
            </w:r>
          </w:p>
        </w:tc>
        <w:tc>
          <w:tcPr>
            <w:tcW w:w="1069" w:type="dxa"/>
          </w:tcPr>
          <w:p>
            <w:pPr>
              <w:pStyle w:val="8"/>
              <w:tabs>
                <w:tab w:val="left" w:pos="690"/>
              </w:tabs>
              <w:spacing w:after="120" w:line="276" w:lineRule="auto"/>
              <w:jc w:val="both"/>
              <w:rPr>
                <w:rFonts w:ascii="Arial" w:hAnsi="Arial" w:cs="Arial"/>
              </w:rPr>
            </w:pPr>
            <w:r>
              <w:rPr>
                <w:rFonts w:ascii="Arial" w:hAnsi="Arial" w:cs="Arial"/>
              </w:rPr>
              <w:t>0.910</w:t>
            </w:r>
          </w:p>
          <w:p>
            <w:pPr>
              <w:pStyle w:val="8"/>
              <w:tabs>
                <w:tab w:val="left" w:pos="690"/>
              </w:tabs>
              <w:spacing w:after="120" w:line="276" w:lineRule="auto"/>
              <w:jc w:val="both"/>
              <w:rPr>
                <w:rFonts w:ascii="Arial" w:hAnsi="Arial" w:cs="Arial"/>
              </w:rPr>
            </w:pPr>
            <w:r>
              <w:rPr>
                <w:rFonts w:ascii="Arial" w:hAnsi="Arial" w:cs="Arial"/>
              </w:rPr>
              <w:t>0.224</w:t>
            </w:r>
          </w:p>
        </w:tc>
        <w:tc>
          <w:tcPr>
            <w:tcW w:w="1294" w:type="dxa"/>
          </w:tcPr>
          <w:p>
            <w:pPr>
              <w:pStyle w:val="8"/>
              <w:tabs>
                <w:tab w:val="left" w:pos="690"/>
              </w:tabs>
              <w:spacing w:after="120" w:line="276" w:lineRule="auto"/>
              <w:jc w:val="both"/>
              <w:rPr>
                <w:rFonts w:ascii="Arial" w:hAnsi="Arial" w:eastAsia="宋体" w:cs="Arial"/>
                <w:lang w:eastAsia="zh-CN"/>
              </w:rPr>
            </w:pPr>
            <w:r>
              <w:rPr>
                <w:rFonts w:hint="eastAsia" w:ascii="Arial" w:hAnsi="Arial" w:eastAsia="宋体" w:cs="Arial"/>
                <w:lang w:eastAsia="zh-CN"/>
              </w:rPr>
              <w:t xml:space="preserve">0.935    </w:t>
            </w:r>
          </w:p>
          <w:p>
            <w:pPr>
              <w:pStyle w:val="8"/>
              <w:tabs>
                <w:tab w:val="left" w:pos="690"/>
              </w:tabs>
              <w:spacing w:after="120" w:line="276" w:lineRule="auto"/>
              <w:jc w:val="both"/>
              <w:rPr>
                <w:rFonts w:ascii="Arial" w:hAnsi="Arial" w:eastAsia="宋体" w:cs="Arial"/>
                <w:lang w:eastAsia="zh-CN"/>
              </w:rPr>
            </w:pPr>
            <w:r>
              <w:rPr>
                <w:rFonts w:hint="eastAsia" w:ascii="Arial" w:hAnsi="Arial" w:eastAsia="宋体" w:cs="Arial"/>
                <w:lang w:eastAsia="zh-CN"/>
              </w:rPr>
              <w:t>0.118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8" w:type="dxa"/>
          </w:tcPr>
          <w:p>
            <w:pPr>
              <w:pStyle w:val="8"/>
              <w:tabs>
                <w:tab w:val="left" w:pos="690"/>
              </w:tabs>
              <w:spacing w:after="120" w:line="276" w:lineRule="auto"/>
              <w:jc w:val="both"/>
              <w:rPr>
                <w:rFonts w:ascii="Arial" w:hAnsi="Arial" w:cs="Arial"/>
              </w:rPr>
            </w:pPr>
            <w:r>
              <w:rPr>
                <w:rFonts w:hint="eastAsia" w:ascii="Arial" w:hAnsi="Arial" w:eastAsia="宋体" w:cs="Arial"/>
                <w:lang w:eastAsia="zh-CN"/>
              </w:rPr>
              <w:t xml:space="preserve">précision </w:t>
            </w:r>
          </w:p>
        </w:tc>
        <w:tc>
          <w:tcPr>
            <w:tcW w:w="1415" w:type="dxa"/>
          </w:tcPr>
          <w:p>
            <w:pPr>
              <w:pStyle w:val="8"/>
              <w:tabs>
                <w:tab w:val="left" w:pos="690"/>
              </w:tabs>
              <w:spacing w:after="120" w:line="276" w:lineRule="auto"/>
              <w:jc w:val="both"/>
              <w:rPr>
                <w:rFonts w:ascii="Arial" w:hAnsi="Arial" w:eastAsia="宋体" w:cs="Arial"/>
                <w:lang w:eastAsia="zh-CN"/>
              </w:rPr>
            </w:pPr>
            <w:r>
              <w:rPr>
                <w:rFonts w:ascii="Arial" w:hAnsi="Arial" w:cs="Arial"/>
              </w:rPr>
              <w:t>0.753</w:t>
            </w:r>
            <w:r>
              <w:rPr>
                <w:rFonts w:hint="eastAsia" w:ascii="Arial" w:hAnsi="Arial" w:eastAsia="宋体" w:cs="Arial"/>
                <w:lang w:eastAsia="zh-CN"/>
              </w:rPr>
              <w:t xml:space="preserve">   0.753</w:t>
            </w:r>
          </w:p>
        </w:tc>
        <w:tc>
          <w:tcPr>
            <w:tcW w:w="872" w:type="dxa"/>
          </w:tcPr>
          <w:p>
            <w:pPr>
              <w:pStyle w:val="8"/>
              <w:tabs>
                <w:tab w:val="left" w:pos="690"/>
              </w:tabs>
              <w:spacing w:after="120" w:line="276" w:lineRule="auto"/>
              <w:jc w:val="both"/>
              <w:rPr>
                <w:rFonts w:ascii="Arial" w:hAnsi="Arial" w:cs="Arial"/>
              </w:rPr>
            </w:pPr>
            <w:r>
              <w:rPr>
                <w:rFonts w:ascii="Arial" w:hAnsi="Arial" w:cs="Arial"/>
              </w:rPr>
              <w:t>0.757</w:t>
            </w:r>
          </w:p>
          <w:p>
            <w:pPr>
              <w:pStyle w:val="8"/>
              <w:tabs>
                <w:tab w:val="left" w:pos="690"/>
              </w:tabs>
              <w:spacing w:after="120" w:line="276" w:lineRule="auto"/>
              <w:jc w:val="both"/>
              <w:rPr>
                <w:rFonts w:ascii="Arial" w:hAnsi="Arial" w:cs="Arial"/>
              </w:rPr>
            </w:pPr>
            <w:r>
              <w:rPr>
                <w:rFonts w:ascii="Arial" w:hAnsi="Arial" w:cs="Arial"/>
              </w:rPr>
              <w:t>0.742</w:t>
            </w:r>
          </w:p>
        </w:tc>
        <w:tc>
          <w:tcPr>
            <w:tcW w:w="719" w:type="dxa"/>
          </w:tcPr>
          <w:p>
            <w:pPr>
              <w:pStyle w:val="8"/>
              <w:tabs>
                <w:tab w:val="left" w:pos="690"/>
              </w:tabs>
              <w:spacing w:after="120" w:line="276" w:lineRule="auto"/>
              <w:jc w:val="both"/>
              <w:rPr>
                <w:rFonts w:ascii="Arial" w:hAnsi="Arial" w:cs="Arial"/>
              </w:rPr>
            </w:pPr>
            <w:r>
              <w:rPr>
                <w:rFonts w:ascii="Arial" w:hAnsi="Arial" w:cs="Arial"/>
              </w:rPr>
              <w:t>0.766</w:t>
            </w:r>
          </w:p>
          <w:p>
            <w:pPr>
              <w:pStyle w:val="8"/>
              <w:tabs>
                <w:tab w:val="left" w:pos="690"/>
              </w:tabs>
              <w:spacing w:after="120" w:line="276" w:lineRule="auto"/>
              <w:jc w:val="both"/>
              <w:rPr>
                <w:rFonts w:ascii="Arial" w:hAnsi="Arial" w:cs="Arial"/>
              </w:rPr>
            </w:pPr>
            <w:r>
              <w:rPr>
                <w:rFonts w:ascii="Arial" w:hAnsi="Arial" w:cs="Arial"/>
              </w:rPr>
              <w:t>0.667</w:t>
            </w:r>
          </w:p>
        </w:tc>
        <w:tc>
          <w:tcPr>
            <w:tcW w:w="1450" w:type="dxa"/>
          </w:tcPr>
          <w:p>
            <w:pPr>
              <w:pStyle w:val="8"/>
              <w:tabs>
                <w:tab w:val="left" w:pos="690"/>
              </w:tabs>
              <w:spacing w:after="120" w:line="276" w:lineRule="auto"/>
              <w:jc w:val="both"/>
              <w:rPr>
                <w:rFonts w:ascii="Arial" w:hAnsi="Arial" w:eastAsia="宋体" w:cs="Arial"/>
                <w:lang w:eastAsia="zh-CN"/>
              </w:rPr>
            </w:pPr>
            <w:r>
              <w:rPr>
                <w:rFonts w:ascii="Arial" w:hAnsi="Arial" w:cs="Arial"/>
              </w:rPr>
              <w:t>0.755</w:t>
            </w:r>
            <w:r>
              <w:rPr>
                <w:rFonts w:hint="eastAsia" w:ascii="Arial" w:hAnsi="Arial" w:eastAsia="宋体" w:cs="Arial"/>
                <w:lang w:eastAsia="zh-CN"/>
              </w:rPr>
              <w:t xml:space="preserve">   0.436</w:t>
            </w:r>
          </w:p>
        </w:tc>
        <w:tc>
          <w:tcPr>
            <w:tcW w:w="1069" w:type="dxa"/>
          </w:tcPr>
          <w:p>
            <w:pPr>
              <w:pStyle w:val="8"/>
              <w:tabs>
                <w:tab w:val="left" w:pos="690"/>
              </w:tabs>
              <w:spacing w:after="120" w:line="276" w:lineRule="auto"/>
              <w:jc w:val="both"/>
              <w:rPr>
                <w:rFonts w:ascii="Arial" w:hAnsi="Arial" w:cs="Arial"/>
              </w:rPr>
            </w:pPr>
            <w:r>
              <w:rPr>
                <w:rFonts w:ascii="Arial" w:hAnsi="Arial" w:cs="Arial"/>
              </w:rPr>
              <w:t>0.735</w:t>
            </w:r>
          </w:p>
          <w:p>
            <w:pPr>
              <w:pStyle w:val="8"/>
              <w:tabs>
                <w:tab w:val="left" w:pos="690"/>
              </w:tabs>
              <w:spacing w:after="120" w:line="276" w:lineRule="auto"/>
              <w:jc w:val="both"/>
              <w:rPr>
                <w:rFonts w:ascii="Arial" w:hAnsi="Arial" w:cs="Arial"/>
              </w:rPr>
            </w:pPr>
            <w:r>
              <w:rPr>
                <w:rFonts w:ascii="Arial" w:hAnsi="Arial" w:cs="Arial"/>
              </w:rPr>
              <w:t>0.514</w:t>
            </w:r>
          </w:p>
        </w:tc>
        <w:tc>
          <w:tcPr>
            <w:tcW w:w="1294" w:type="dxa"/>
          </w:tcPr>
          <w:p>
            <w:pPr>
              <w:pStyle w:val="8"/>
              <w:tabs>
                <w:tab w:val="left" w:pos="690"/>
              </w:tabs>
              <w:spacing w:after="120" w:line="276" w:lineRule="auto"/>
              <w:jc w:val="both"/>
              <w:rPr>
                <w:rFonts w:ascii="Arial" w:hAnsi="Arial" w:eastAsia="宋体" w:cs="Arial"/>
                <w:lang w:eastAsia="zh-CN"/>
              </w:rPr>
            </w:pPr>
            <w:r>
              <w:rPr>
                <w:rFonts w:ascii="Arial" w:hAnsi="Arial" w:cs="Arial"/>
              </w:rPr>
              <w:t>0.715</w:t>
            </w:r>
            <w:r>
              <w:rPr>
                <w:rFonts w:hint="eastAsia" w:ascii="Arial" w:hAnsi="Arial" w:eastAsia="宋体" w:cs="Arial"/>
                <w:lang w:eastAsia="zh-CN"/>
              </w:rPr>
              <w:t xml:space="preserve">  </w:t>
            </w:r>
          </w:p>
          <w:p>
            <w:pPr>
              <w:pStyle w:val="8"/>
              <w:tabs>
                <w:tab w:val="left" w:pos="690"/>
              </w:tabs>
              <w:spacing w:after="120" w:line="276" w:lineRule="auto"/>
              <w:jc w:val="both"/>
              <w:rPr>
                <w:rFonts w:ascii="Arial" w:hAnsi="Arial" w:eastAsia="宋体" w:cs="Arial"/>
                <w:lang w:eastAsia="zh-CN"/>
              </w:rPr>
            </w:pPr>
            <w:r>
              <w:rPr>
                <w:rFonts w:ascii="Arial" w:hAnsi="Arial" w:eastAsia="宋体" w:cs="Arial"/>
                <w:lang w:eastAsia="zh-CN"/>
              </w:rPr>
              <w:t>0.435</w:t>
            </w:r>
          </w:p>
        </w:tc>
      </w:tr>
    </w:tbl>
    <w:p>
      <w:pPr>
        <w:pStyle w:val="8"/>
        <w:tabs>
          <w:tab w:val="left" w:pos="690"/>
        </w:tabs>
        <w:spacing w:after="120" w:line="276" w:lineRule="auto"/>
        <w:ind w:left="360"/>
        <w:jc w:val="both"/>
        <w:rPr>
          <w:rFonts w:ascii="Arial" w:hAnsi="Arial" w:cs="Arial"/>
        </w:rPr>
      </w:pPr>
    </w:p>
    <w:tbl>
      <w:tblPr>
        <w:tblStyle w:val="3"/>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8"/>
        <w:gridCol w:w="1415"/>
        <w:gridCol w:w="872"/>
        <w:gridCol w:w="719"/>
        <w:gridCol w:w="1450"/>
        <w:gridCol w:w="1069"/>
        <w:gridCol w:w="12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8" w:type="dxa"/>
          </w:tcPr>
          <w:p>
            <w:pPr>
              <w:pStyle w:val="8"/>
              <w:tabs>
                <w:tab w:val="left" w:pos="690"/>
              </w:tabs>
              <w:spacing w:after="120" w:line="276" w:lineRule="auto"/>
              <w:jc w:val="both"/>
              <w:rPr>
                <w:rFonts w:ascii="Arial" w:hAnsi="Arial" w:eastAsia="宋体" w:cs="Arial"/>
                <w:lang w:eastAsia="zh-CN"/>
              </w:rPr>
            </w:pPr>
            <w:r>
              <w:rPr>
                <w:rFonts w:hint="eastAsia" w:ascii="Arial" w:hAnsi="Arial" w:eastAsia="宋体" w:cs="Arial"/>
                <w:lang w:eastAsia="zh-CN"/>
              </w:rPr>
              <w:t>Cross-validation 10</w:t>
            </w:r>
          </w:p>
        </w:tc>
        <w:tc>
          <w:tcPr>
            <w:tcW w:w="1415" w:type="dxa"/>
          </w:tcPr>
          <w:p>
            <w:pPr>
              <w:pStyle w:val="8"/>
              <w:tabs>
                <w:tab w:val="left" w:pos="690"/>
              </w:tabs>
              <w:spacing w:after="120" w:line="276" w:lineRule="auto"/>
              <w:jc w:val="both"/>
              <w:rPr>
                <w:rFonts w:ascii="Arial" w:hAnsi="Arial" w:cs="Arial"/>
              </w:rPr>
            </w:pPr>
            <w:r>
              <w:rPr>
                <w:rFonts w:ascii="Arial" w:hAnsi="Arial" w:cs="Arial"/>
              </w:rPr>
              <w:t>HoeffdingTree</w:t>
            </w:r>
          </w:p>
        </w:tc>
        <w:tc>
          <w:tcPr>
            <w:tcW w:w="872" w:type="dxa"/>
          </w:tcPr>
          <w:p>
            <w:pPr>
              <w:pStyle w:val="8"/>
              <w:tabs>
                <w:tab w:val="left" w:pos="690"/>
              </w:tabs>
              <w:spacing w:after="120" w:line="276" w:lineRule="auto"/>
              <w:jc w:val="both"/>
              <w:rPr>
                <w:rFonts w:ascii="Arial" w:hAnsi="Arial" w:cs="Arial"/>
              </w:rPr>
            </w:pPr>
            <w:r>
              <w:rPr>
                <w:rFonts w:ascii="Arial" w:hAnsi="Arial" w:cs="Arial"/>
              </w:rPr>
              <w:t>J48</w:t>
            </w:r>
          </w:p>
        </w:tc>
        <w:tc>
          <w:tcPr>
            <w:tcW w:w="719" w:type="dxa"/>
          </w:tcPr>
          <w:p>
            <w:pPr>
              <w:pStyle w:val="8"/>
              <w:tabs>
                <w:tab w:val="left" w:pos="690"/>
              </w:tabs>
              <w:spacing w:after="120" w:line="276" w:lineRule="auto"/>
              <w:jc w:val="both"/>
              <w:rPr>
                <w:rFonts w:ascii="Arial" w:hAnsi="Arial" w:cs="Arial"/>
              </w:rPr>
            </w:pPr>
            <w:r>
              <w:rPr>
                <w:rFonts w:ascii="Arial" w:hAnsi="Arial" w:cs="Arial"/>
              </w:rPr>
              <w:t>LMT</w:t>
            </w:r>
          </w:p>
        </w:tc>
        <w:tc>
          <w:tcPr>
            <w:tcW w:w="1450" w:type="dxa"/>
          </w:tcPr>
          <w:p>
            <w:pPr>
              <w:pStyle w:val="8"/>
              <w:tabs>
                <w:tab w:val="left" w:pos="690"/>
              </w:tabs>
              <w:spacing w:after="120" w:line="276" w:lineRule="auto"/>
              <w:jc w:val="both"/>
              <w:rPr>
                <w:rFonts w:ascii="Arial" w:hAnsi="Arial" w:cs="Arial"/>
              </w:rPr>
            </w:pPr>
            <w:r>
              <w:rPr>
                <w:rFonts w:ascii="Arial" w:hAnsi="Arial" w:cs="Arial"/>
              </w:rPr>
              <w:t>RandomTree</w:t>
            </w:r>
          </w:p>
        </w:tc>
        <w:tc>
          <w:tcPr>
            <w:tcW w:w="1069" w:type="dxa"/>
          </w:tcPr>
          <w:p>
            <w:pPr>
              <w:pStyle w:val="8"/>
              <w:tabs>
                <w:tab w:val="left" w:pos="690"/>
              </w:tabs>
              <w:spacing w:after="120" w:line="276" w:lineRule="auto"/>
              <w:jc w:val="both"/>
              <w:rPr>
                <w:rFonts w:ascii="Arial" w:hAnsi="Arial" w:cs="Arial"/>
              </w:rPr>
            </w:pPr>
            <w:r>
              <w:rPr>
                <w:rFonts w:ascii="Arial" w:hAnsi="Arial" w:cs="Arial"/>
              </w:rPr>
              <w:t>REPTree</w:t>
            </w:r>
          </w:p>
        </w:tc>
        <w:tc>
          <w:tcPr>
            <w:tcW w:w="1294" w:type="dxa"/>
          </w:tcPr>
          <w:p>
            <w:pPr>
              <w:pStyle w:val="8"/>
              <w:tabs>
                <w:tab w:val="left" w:pos="690"/>
              </w:tabs>
              <w:spacing w:after="120" w:line="276" w:lineRule="auto"/>
              <w:jc w:val="both"/>
              <w:rPr>
                <w:rFonts w:ascii="Arial" w:hAnsi="Arial" w:cs="Arial"/>
              </w:rPr>
            </w:pPr>
            <w:r>
              <w:rPr>
                <w:rFonts w:ascii="Arial" w:hAnsi="Arial" w:cs="Arial"/>
              </w:rPr>
              <w:t>SimpleCart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8" w:type="dxa"/>
          </w:tcPr>
          <w:p>
            <w:pPr>
              <w:pStyle w:val="8"/>
              <w:tabs>
                <w:tab w:val="left" w:pos="690"/>
              </w:tabs>
              <w:spacing w:after="120" w:line="276" w:lineRule="auto"/>
              <w:jc w:val="both"/>
              <w:rPr>
                <w:rFonts w:ascii="Arial" w:hAnsi="Arial" w:eastAsia="宋体" w:cs="Arial"/>
                <w:lang w:eastAsia="zh-CN"/>
              </w:rPr>
            </w:pPr>
            <w:r>
              <w:rPr>
                <w:rFonts w:hint="eastAsia" w:ascii="Arial" w:hAnsi="Arial" w:eastAsia="宋体" w:cs="Arial"/>
                <w:lang w:eastAsia="zh-CN"/>
              </w:rPr>
              <w:t>TP</w:t>
            </w:r>
          </w:p>
        </w:tc>
        <w:tc>
          <w:tcPr>
            <w:tcW w:w="1415" w:type="dxa"/>
          </w:tcPr>
          <w:p>
            <w:pPr>
              <w:pStyle w:val="8"/>
              <w:tabs>
                <w:tab w:val="left" w:pos="690"/>
              </w:tabs>
              <w:spacing w:after="120" w:line="276" w:lineRule="auto"/>
              <w:jc w:val="both"/>
              <w:rPr>
                <w:rFonts w:ascii="Arial" w:hAnsi="Arial" w:eastAsia="宋体" w:cs="Arial"/>
                <w:lang w:eastAsia="zh-CN"/>
              </w:rPr>
            </w:pPr>
            <w:r>
              <w:rPr>
                <w:rFonts w:ascii="Arial" w:hAnsi="Arial" w:cs="Arial"/>
              </w:rPr>
              <w:t>0.851</w:t>
            </w:r>
            <w:r>
              <w:rPr>
                <w:rFonts w:hint="eastAsia" w:ascii="Arial" w:hAnsi="Arial" w:eastAsia="宋体" w:cs="Arial"/>
                <w:lang w:eastAsia="zh-CN"/>
              </w:rPr>
              <w:t xml:space="preserve">   0.341</w:t>
            </w:r>
          </w:p>
        </w:tc>
        <w:tc>
          <w:tcPr>
            <w:tcW w:w="872" w:type="dxa"/>
          </w:tcPr>
          <w:p>
            <w:pPr>
              <w:pStyle w:val="8"/>
              <w:tabs>
                <w:tab w:val="left" w:pos="690"/>
              </w:tabs>
              <w:spacing w:after="120" w:line="276" w:lineRule="auto"/>
              <w:jc w:val="both"/>
              <w:rPr>
                <w:rFonts w:ascii="Arial" w:hAnsi="Arial" w:eastAsia="宋体" w:cs="Arial"/>
                <w:lang w:eastAsia="zh-CN"/>
              </w:rPr>
            </w:pPr>
            <w:r>
              <w:rPr>
                <w:rFonts w:ascii="Arial" w:hAnsi="Arial" w:cs="Arial"/>
              </w:rPr>
              <w:t>0.875</w:t>
            </w:r>
            <w:r>
              <w:rPr>
                <w:rFonts w:hint="eastAsia" w:ascii="Arial" w:hAnsi="Arial" w:eastAsia="宋体" w:cs="Arial"/>
                <w:lang w:eastAsia="zh-CN"/>
              </w:rPr>
              <w:t xml:space="preserve"> </w:t>
            </w:r>
          </w:p>
          <w:p>
            <w:pPr>
              <w:pStyle w:val="8"/>
              <w:tabs>
                <w:tab w:val="left" w:pos="690"/>
              </w:tabs>
              <w:spacing w:after="120" w:line="276" w:lineRule="auto"/>
              <w:jc w:val="both"/>
              <w:rPr>
                <w:rFonts w:ascii="Arial" w:hAnsi="Arial" w:eastAsia="宋体" w:cs="Arial"/>
                <w:lang w:eastAsia="zh-CN"/>
              </w:rPr>
            </w:pPr>
            <w:r>
              <w:rPr>
                <w:rFonts w:hint="eastAsia" w:ascii="Arial" w:hAnsi="Arial" w:eastAsia="宋体" w:cs="Arial"/>
                <w:lang w:eastAsia="zh-CN"/>
              </w:rPr>
              <w:t>0.303</w:t>
            </w:r>
          </w:p>
        </w:tc>
        <w:tc>
          <w:tcPr>
            <w:tcW w:w="719" w:type="dxa"/>
          </w:tcPr>
          <w:p>
            <w:pPr>
              <w:pStyle w:val="8"/>
              <w:tabs>
                <w:tab w:val="left" w:pos="690"/>
              </w:tabs>
              <w:spacing w:after="120" w:line="276" w:lineRule="auto"/>
              <w:jc w:val="both"/>
              <w:rPr>
                <w:rFonts w:ascii="Arial" w:hAnsi="Arial" w:eastAsia="宋体" w:cs="Arial"/>
                <w:lang w:eastAsia="zh-CN"/>
              </w:rPr>
            </w:pPr>
            <w:r>
              <w:rPr>
                <w:rFonts w:hint="eastAsia" w:ascii="Arial" w:hAnsi="Arial" w:eastAsia="宋体" w:cs="Arial"/>
                <w:lang w:eastAsia="zh-CN"/>
              </w:rPr>
              <w:t>0.938</w:t>
            </w:r>
          </w:p>
          <w:p>
            <w:pPr>
              <w:pStyle w:val="8"/>
              <w:tabs>
                <w:tab w:val="left" w:pos="690"/>
              </w:tabs>
              <w:spacing w:after="120" w:line="276" w:lineRule="auto"/>
              <w:jc w:val="both"/>
              <w:rPr>
                <w:rFonts w:ascii="Arial" w:hAnsi="Arial" w:eastAsia="宋体" w:cs="Arial"/>
                <w:lang w:eastAsia="zh-CN"/>
              </w:rPr>
            </w:pPr>
            <w:r>
              <w:rPr>
                <w:rFonts w:hint="eastAsia" w:ascii="Arial" w:hAnsi="Arial" w:eastAsia="宋体" w:cs="Arial"/>
                <w:lang w:eastAsia="zh-CN"/>
              </w:rPr>
              <w:t>0.364</w:t>
            </w:r>
          </w:p>
        </w:tc>
        <w:tc>
          <w:tcPr>
            <w:tcW w:w="1450" w:type="dxa"/>
          </w:tcPr>
          <w:p>
            <w:pPr>
              <w:pStyle w:val="8"/>
              <w:tabs>
                <w:tab w:val="left" w:pos="690"/>
              </w:tabs>
              <w:spacing w:after="120" w:line="276" w:lineRule="auto"/>
              <w:jc w:val="both"/>
              <w:rPr>
                <w:rFonts w:ascii="Arial" w:hAnsi="Arial" w:eastAsia="宋体" w:cs="Arial"/>
                <w:lang w:eastAsia="zh-CN"/>
              </w:rPr>
            </w:pPr>
            <w:r>
              <w:rPr>
                <w:rFonts w:ascii="Arial" w:hAnsi="Arial" w:cs="Arial"/>
              </w:rPr>
              <w:t>0.828</w:t>
            </w:r>
            <w:r>
              <w:rPr>
                <w:rFonts w:hint="eastAsia" w:ascii="Arial" w:hAnsi="Arial" w:eastAsia="宋体" w:cs="Arial"/>
                <w:lang w:eastAsia="zh-CN"/>
              </w:rPr>
              <w:t xml:space="preserve">  0.455</w:t>
            </w:r>
          </w:p>
        </w:tc>
        <w:tc>
          <w:tcPr>
            <w:tcW w:w="1069" w:type="dxa"/>
          </w:tcPr>
          <w:p>
            <w:pPr>
              <w:pStyle w:val="8"/>
              <w:tabs>
                <w:tab w:val="left" w:pos="690"/>
              </w:tabs>
              <w:spacing w:after="120" w:line="276" w:lineRule="auto"/>
              <w:jc w:val="both"/>
              <w:rPr>
                <w:rFonts w:ascii="Arial" w:hAnsi="Arial" w:cs="Arial"/>
              </w:rPr>
            </w:pPr>
            <w:r>
              <w:rPr>
                <w:rFonts w:ascii="Arial" w:hAnsi="Arial" w:cs="Arial"/>
              </w:rPr>
              <w:t>0.969</w:t>
            </w:r>
          </w:p>
          <w:p>
            <w:pPr>
              <w:pStyle w:val="8"/>
              <w:tabs>
                <w:tab w:val="left" w:pos="690"/>
              </w:tabs>
              <w:spacing w:after="120" w:line="276" w:lineRule="auto"/>
              <w:jc w:val="both"/>
              <w:rPr>
                <w:rFonts w:ascii="Arial" w:hAnsi="Arial" w:cs="Arial"/>
              </w:rPr>
            </w:pPr>
            <w:r>
              <w:rPr>
                <w:rFonts w:ascii="Arial" w:hAnsi="Arial" w:cs="Arial"/>
              </w:rPr>
              <w:t>0.061</w:t>
            </w:r>
          </w:p>
        </w:tc>
        <w:tc>
          <w:tcPr>
            <w:tcW w:w="1294" w:type="dxa"/>
          </w:tcPr>
          <w:p>
            <w:pPr>
              <w:pStyle w:val="8"/>
              <w:tabs>
                <w:tab w:val="left" w:pos="690"/>
              </w:tabs>
              <w:spacing w:after="120" w:line="276" w:lineRule="auto"/>
              <w:jc w:val="both"/>
              <w:rPr>
                <w:rFonts w:ascii="Arial" w:hAnsi="Arial" w:eastAsia="宋体" w:cs="Arial"/>
                <w:lang w:eastAsia="zh-CN"/>
              </w:rPr>
            </w:pPr>
            <w:r>
              <w:rPr>
                <w:rFonts w:hint="eastAsia" w:ascii="Arial" w:hAnsi="Arial" w:eastAsia="宋体" w:cs="Arial"/>
                <w:lang w:eastAsia="zh-CN"/>
              </w:rPr>
              <w:t xml:space="preserve">0.935    </w:t>
            </w:r>
          </w:p>
          <w:p>
            <w:pPr>
              <w:pStyle w:val="8"/>
              <w:tabs>
                <w:tab w:val="left" w:pos="690"/>
              </w:tabs>
              <w:spacing w:after="120" w:line="276" w:lineRule="auto"/>
              <w:jc w:val="both"/>
              <w:rPr>
                <w:rFonts w:ascii="Arial" w:hAnsi="Arial" w:eastAsia="宋体" w:cs="Arial"/>
                <w:lang w:eastAsia="zh-CN"/>
              </w:rPr>
            </w:pPr>
            <w:r>
              <w:rPr>
                <w:rFonts w:hint="eastAsia" w:ascii="Arial" w:hAnsi="Arial" w:eastAsia="宋体" w:cs="Arial"/>
                <w:lang w:eastAsia="zh-CN"/>
              </w:rPr>
              <w:t>0.118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8" w:type="dxa"/>
          </w:tcPr>
          <w:p>
            <w:pPr>
              <w:pStyle w:val="8"/>
              <w:tabs>
                <w:tab w:val="left" w:pos="690"/>
              </w:tabs>
              <w:spacing w:after="120" w:line="276" w:lineRule="auto"/>
              <w:jc w:val="both"/>
              <w:rPr>
                <w:rFonts w:ascii="Arial" w:hAnsi="Arial" w:cs="Arial"/>
              </w:rPr>
            </w:pPr>
            <w:r>
              <w:rPr>
                <w:rFonts w:hint="eastAsia" w:ascii="Arial" w:hAnsi="Arial" w:eastAsia="宋体" w:cs="Arial"/>
                <w:lang w:eastAsia="zh-CN"/>
              </w:rPr>
              <w:t xml:space="preserve">précision </w:t>
            </w:r>
          </w:p>
        </w:tc>
        <w:tc>
          <w:tcPr>
            <w:tcW w:w="1415" w:type="dxa"/>
          </w:tcPr>
          <w:p>
            <w:pPr>
              <w:pStyle w:val="8"/>
              <w:tabs>
                <w:tab w:val="left" w:pos="690"/>
              </w:tabs>
              <w:spacing w:after="120" w:line="276" w:lineRule="auto"/>
              <w:jc w:val="both"/>
              <w:rPr>
                <w:rFonts w:ascii="Arial" w:hAnsi="Arial" w:eastAsia="宋体" w:cs="Arial"/>
                <w:lang w:eastAsia="zh-CN"/>
              </w:rPr>
            </w:pPr>
            <w:r>
              <w:rPr>
                <w:rFonts w:ascii="Arial" w:hAnsi="Arial" w:cs="Arial"/>
              </w:rPr>
              <w:t>0.753</w:t>
            </w:r>
            <w:r>
              <w:rPr>
                <w:rFonts w:hint="eastAsia" w:ascii="Arial" w:hAnsi="Arial" w:eastAsia="宋体" w:cs="Arial"/>
                <w:lang w:eastAsia="zh-CN"/>
              </w:rPr>
              <w:t xml:space="preserve">   0.753</w:t>
            </w:r>
          </w:p>
        </w:tc>
        <w:tc>
          <w:tcPr>
            <w:tcW w:w="872" w:type="dxa"/>
          </w:tcPr>
          <w:p>
            <w:pPr>
              <w:pStyle w:val="8"/>
              <w:tabs>
                <w:tab w:val="left" w:pos="690"/>
              </w:tabs>
              <w:spacing w:after="120" w:line="276" w:lineRule="auto"/>
              <w:jc w:val="both"/>
              <w:rPr>
                <w:rFonts w:ascii="Arial" w:hAnsi="Arial" w:cs="Arial"/>
              </w:rPr>
            </w:pPr>
            <w:r>
              <w:rPr>
                <w:rFonts w:ascii="Arial" w:hAnsi="Arial" w:cs="Arial"/>
              </w:rPr>
              <w:t>0.709</w:t>
            </w:r>
          </w:p>
          <w:p>
            <w:pPr>
              <w:pStyle w:val="8"/>
              <w:tabs>
                <w:tab w:val="left" w:pos="690"/>
              </w:tabs>
              <w:spacing w:after="120" w:line="276" w:lineRule="auto"/>
              <w:jc w:val="both"/>
              <w:rPr>
                <w:rFonts w:ascii="Arial" w:hAnsi="Arial" w:cs="Arial"/>
              </w:rPr>
            </w:pPr>
            <w:r>
              <w:rPr>
                <w:rFonts w:ascii="Arial" w:hAnsi="Arial" w:cs="Arial"/>
              </w:rPr>
              <w:t>0.556</w:t>
            </w:r>
          </w:p>
        </w:tc>
        <w:tc>
          <w:tcPr>
            <w:tcW w:w="719" w:type="dxa"/>
          </w:tcPr>
          <w:p>
            <w:pPr>
              <w:pStyle w:val="8"/>
              <w:tabs>
                <w:tab w:val="left" w:pos="690"/>
              </w:tabs>
              <w:spacing w:after="120" w:line="276" w:lineRule="auto"/>
              <w:jc w:val="both"/>
              <w:rPr>
                <w:rFonts w:ascii="Arial" w:hAnsi="Arial" w:cs="Arial"/>
              </w:rPr>
            </w:pPr>
            <w:r>
              <w:rPr>
                <w:rFonts w:ascii="Arial" w:hAnsi="Arial" w:cs="Arial"/>
              </w:rPr>
              <w:t>0.741</w:t>
            </w:r>
          </w:p>
          <w:p>
            <w:pPr>
              <w:pStyle w:val="8"/>
              <w:tabs>
                <w:tab w:val="left" w:pos="690"/>
              </w:tabs>
              <w:spacing w:after="120" w:line="276" w:lineRule="auto"/>
              <w:jc w:val="both"/>
              <w:rPr>
                <w:rFonts w:ascii="Arial" w:hAnsi="Arial" w:cs="Arial"/>
              </w:rPr>
            </w:pPr>
            <w:r>
              <w:rPr>
                <w:rFonts w:ascii="Arial" w:hAnsi="Arial" w:cs="Arial"/>
              </w:rPr>
              <w:t>0.750</w:t>
            </w:r>
          </w:p>
        </w:tc>
        <w:tc>
          <w:tcPr>
            <w:tcW w:w="1450" w:type="dxa"/>
          </w:tcPr>
          <w:p>
            <w:pPr>
              <w:pStyle w:val="8"/>
              <w:tabs>
                <w:tab w:val="left" w:pos="690"/>
              </w:tabs>
              <w:spacing w:after="120" w:line="276" w:lineRule="auto"/>
              <w:jc w:val="both"/>
              <w:rPr>
                <w:rFonts w:ascii="Arial" w:hAnsi="Arial" w:eastAsia="宋体" w:cs="Arial"/>
                <w:lang w:eastAsia="zh-CN"/>
              </w:rPr>
            </w:pPr>
            <w:r>
              <w:rPr>
                <w:rFonts w:ascii="Arial" w:hAnsi="Arial" w:cs="Arial"/>
              </w:rPr>
              <w:t>0.746</w:t>
            </w:r>
            <w:r>
              <w:rPr>
                <w:rFonts w:hint="eastAsia" w:ascii="Arial" w:hAnsi="Arial" w:eastAsia="宋体" w:cs="Arial"/>
                <w:lang w:eastAsia="zh-CN"/>
              </w:rPr>
              <w:t xml:space="preserve">   0.577</w:t>
            </w:r>
          </w:p>
        </w:tc>
        <w:tc>
          <w:tcPr>
            <w:tcW w:w="1069" w:type="dxa"/>
          </w:tcPr>
          <w:p>
            <w:pPr>
              <w:pStyle w:val="8"/>
              <w:tabs>
                <w:tab w:val="left" w:pos="690"/>
              </w:tabs>
              <w:spacing w:after="120" w:line="276" w:lineRule="auto"/>
              <w:jc w:val="both"/>
              <w:rPr>
                <w:rFonts w:ascii="Arial" w:hAnsi="Arial" w:cs="Arial"/>
              </w:rPr>
            </w:pPr>
            <w:r>
              <w:rPr>
                <w:rFonts w:ascii="Arial" w:hAnsi="Arial" w:cs="Arial"/>
              </w:rPr>
              <w:t>0.667</w:t>
            </w:r>
          </w:p>
          <w:p>
            <w:pPr>
              <w:pStyle w:val="8"/>
              <w:tabs>
                <w:tab w:val="left" w:pos="690"/>
              </w:tabs>
              <w:spacing w:after="120" w:line="276" w:lineRule="auto"/>
              <w:jc w:val="both"/>
              <w:rPr>
                <w:rFonts w:ascii="Arial" w:hAnsi="Arial" w:cs="Arial"/>
              </w:rPr>
            </w:pPr>
            <w:r>
              <w:rPr>
                <w:rFonts w:ascii="Arial" w:hAnsi="Arial" w:cs="Arial"/>
              </w:rPr>
              <w:t>0.500</w:t>
            </w:r>
          </w:p>
        </w:tc>
        <w:tc>
          <w:tcPr>
            <w:tcW w:w="1294" w:type="dxa"/>
          </w:tcPr>
          <w:p>
            <w:pPr>
              <w:pStyle w:val="8"/>
              <w:tabs>
                <w:tab w:val="left" w:pos="690"/>
              </w:tabs>
              <w:spacing w:after="120" w:line="276" w:lineRule="auto"/>
              <w:jc w:val="both"/>
              <w:rPr>
                <w:rFonts w:ascii="Arial" w:hAnsi="Arial" w:eastAsia="宋体" w:cs="Arial"/>
                <w:lang w:eastAsia="zh-CN"/>
              </w:rPr>
            </w:pPr>
            <w:r>
              <w:rPr>
                <w:rFonts w:ascii="Arial" w:hAnsi="Arial" w:cs="Arial"/>
              </w:rPr>
              <w:t>0.715</w:t>
            </w:r>
            <w:r>
              <w:rPr>
                <w:rFonts w:hint="eastAsia" w:ascii="Arial" w:hAnsi="Arial" w:eastAsia="宋体" w:cs="Arial"/>
                <w:lang w:eastAsia="zh-CN"/>
              </w:rPr>
              <w:t xml:space="preserve">  </w:t>
            </w:r>
          </w:p>
          <w:p>
            <w:pPr>
              <w:pStyle w:val="8"/>
              <w:tabs>
                <w:tab w:val="left" w:pos="690"/>
              </w:tabs>
              <w:spacing w:after="120" w:line="276" w:lineRule="auto"/>
              <w:jc w:val="both"/>
              <w:rPr>
                <w:rFonts w:ascii="Arial" w:hAnsi="Arial" w:eastAsia="宋体" w:cs="Arial"/>
                <w:lang w:eastAsia="zh-CN"/>
              </w:rPr>
            </w:pPr>
            <w:r>
              <w:rPr>
                <w:rFonts w:ascii="Arial" w:hAnsi="Arial" w:eastAsia="宋体" w:cs="Arial"/>
                <w:lang w:eastAsia="zh-CN"/>
              </w:rPr>
              <w:t>0.435</w:t>
            </w:r>
          </w:p>
        </w:tc>
      </w:tr>
    </w:tbl>
    <w:p>
      <w:pPr>
        <w:pStyle w:val="8"/>
        <w:tabs>
          <w:tab w:val="left" w:pos="690"/>
        </w:tabs>
        <w:spacing w:after="120" w:line="276" w:lineRule="auto"/>
        <w:ind w:left="360"/>
        <w:jc w:val="both"/>
        <w:rPr>
          <w:rFonts w:ascii="Arial" w:hAnsi="Arial" w:cs="Arial"/>
        </w:rPr>
      </w:pPr>
    </w:p>
    <w:p>
      <w:pPr>
        <w:pStyle w:val="8"/>
        <w:tabs>
          <w:tab w:val="left" w:pos="690"/>
        </w:tabs>
        <w:spacing w:after="120" w:line="276" w:lineRule="auto"/>
        <w:jc w:val="both"/>
        <w:rPr>
          <w:rFonts w:ascii="Arial" w:hAnsi="Arial" w:cs="Arial"/>
          <w:lang w:val="fr-FR"/>
        </w:rPr>
      </w:pPr>
      <w:r>
        <w:rPr>
          <w:rFonts w:ascii="Arial" w:hAnsi="Arial" w:cs="Arial"/>
          <w:lang w:val="fr-FR"/>
        </w:rPr>
        <w:t>Il a été observé que le modèle logistique et les algorithmes de forêt aléatoire donnent une précision très proche.  Les algorithmes de modèle logistique d'arbre sont les plus performants de tous, mais lorsqu'on considère l'implantation en temps réel de ces algorithmes pour les prévisions futures, le temps nécessaire à la construction du modèle est une préoccupation. En comparaison avec le LMT et la forêt aléatoire, le temps nécessaire pour construire le modèle est vraiment moindre pour la forêt aléatoire. Si la précision n'est qu'une contrainte indépendamment du temps, alors le modèle LMT est le meilleur. On peut aussi considérer l'algorithme J48, si le temps est contraint, car il a nécessité moins de temps que les autres.</w:t>
      </w:r>
    </w:p>
    <w:p>
      <w:pPr>
        <w:pStyle w:val="8"/>
        <w:tabs>
          <w:tab w:val="left" w:pos="690"/>
        </w:tabs>
        <w:spacing w:after="120" w:line="276" w:lineRule="auto"/>
        <w:jc w:val="both"/>
        <w:rPr>
          <w:rFonts w:ascii="Arial" w:hAnsi="Arial" w:cs="Arial"/>
          <w:lang w:val="fr-FR"/>
        </w:rPr>
      </w:pPr>
      <w:r>
        <w:rPr>
          <w:rFonts w:ascii="Arial" w:hAnsi="Arial" w:cs="Arial"/>
          <w:lang w:val="fr-FR"/>
        </w:rPr>
        <w:t>REPTree (Reduced-Error Pruning) est un autre algorithme spécifique à Weka. Il s'agit d'un arbre de décision à apprentissage rapide, optimisé pour la simplicité et la rapidité. L'algorithme utilise un élagage à erreur réduite avec réajustement pour trouver la plus petite représentation du sous-arbre le plus précis par rapport à l'ensemble d'élagage</w:t>
      </w:r>
    </w:p>
    <w:p>
      <w:pPr>
        <w:pStyle w:val="8"/>
        <w:tabs>
          <w:tab w:val="left" w:pos="690"/>
        </w:tabs>
        <w:spacing w:after="120" w:line="276" w:lineRule="auto"/>
        <w:jc w:val="both"/>
        <w:rPr>
          <w:rFonts w:ascii="Arial" w:hAnsi="Arial" w:cs="Arial"/>
          <w:lang w:val="fr-FR"/>
        </w:rPr>
      </w:pPr>
    </w:p>
    <w:p>
      <w:pPr>
        <w:pStyle w:val="8"/>
        <w:jc w:val="both"/>
        <w:rPr>
          <w:rFonts w:ascii="Arial" w:hAnsi="Arial" w:cs="Arial"/>
        </w:rPr>
      </w:pPr>
      <w:r>
        <w:rPr>
          <w:rFonts w:ascii="Arial" w:hAnsi="Arial" w:cs="Arial"/>
          <w:b/>
          <w:bCs/>
          <w:lang w:val="fr-FR"/>
        </w:rPr>
        <w:t xml:space="preserve">Exercice 2 </w:t>
      </w:r>
      <w:r>
        <w:rPr>
          <w:rFonts w:ascii="Arial" w:hAnsi="Arial" w:cs="Arial"/>
          <w:lang w:val="fr-FR"/>
        </w:rPr>
        <w:t>(Challenge-RF)</w:t>
      </w:r>
      <w:r>
        <w:rPr>
          <w:rFonts w:ascii="Arial" w:hAnsi="Arial" w:cs="Arial"/>
          <w:b/>
          <w:bCs/>
          <w:lang w:val="fr-FR"/>
        </w:rPr>
        <w:t xml:space="preserve">. </w:t>
      </w:r>
      <w:r>
        <w:rPr>
          <w:rFonts w:ascii="Arial" w:hAnsi="Arial" w:cs="Arial"/>
          <w:lang w:val="fr-FR"/>
        </w:rPr>
        <w:t>Sous R et en utilisant la base de donnees "reading</w:t>
      </w:r>
      <w:r>
        <w:rPr>
          <w:rFonts w:ascii="Arial" w:hAnsi="Arial" w:cs="Arial"/>
          <w:lang w:val="fr-FR"/>
        </w:rPr>
        <w:softHyphen/>
      </w:r>
      <w:r>
        <w:rPr>
          <w:rFonts w:ascii="Arial" w:hAnsi="Arial" w:cs="Arial"/>
          <w:lang w:val="fr-FR"/>
        </w:rPr>
        <w:t>Skills" depuis le package "Party", construisez une foret aleatoire de haute perfor</w:t>
      </w:r>
      <w:r>
        <w:rPr>
          <w:rFonts w:ascii="Arial" w:hAnsi="Arial" w:cs="Arial"/>
          <w:lang w:val="fr-FR"/>
        </w:rPr>
        <w:softHyphen/>
      </w:r>
      <w:r>
        <w:rPr>
          <w:rFonts w:ascii="Arial" w:hAnsi="Arial" w:cs="Arial"/>
          <w:lang w:val="fr-FR"/>
        </w:rPr>
        <w:t xml:space="preserve">mance qui a pour but de bien classer les observations de la variable "nativeSpeaker" entre "yes" ou "no". </w:t>
      </w:r>
      <w:r>
        <w:rPr>
          <w:rFonts w:ascii="Arial" w:hAnsi="Arial" w:cs="Arial"/>
        </w:rPr>
        <w:t>Respecter les consignes suivantes :</w:t>
      </w:r>
    </w:p>
    <w:p>
      <w:pPr>
        <w:pStyle w:val="8"/>
        <w:numPr>
          <w:ilvl w:val="0"/>
          <w:numId w:val="5"/>
        </w:numPr>
        <w:tabs>
          <w:tab w:val="left" w:pos="680"/>
        </w:tabs>
        <w:spacing w:line="276" w:lineRule="auto"/>
        <w:ind w:left="620" w:hanging="260"/>
        <w:jc w:val="both"/>
        <w:rPr>
          <w:rFonts w:ascii="Arial" w:hAnsi="Arial" w:cs="Arial"/>
          <w:lang w:val="fr-FR"/>
        </w:rPr>
      </w:pPr>
      <w:bookmarkStart w:id="13" w:name="bookmark13"/>
      <w:bookmarkEnd w:id="13"/>
      <w:r>
        <w:rPr>
          <w:rFonts w:ascii="Arial" w:hAnsi="Arial" w:cs="Arial"/>
          <w:lang w:val="fr-FR"/>
        </w:rPr>
        <w:t xml:space="preserve">Diviser votre base de donnees en </w:t>
      </w:r>
      <w:r>
        <w:rPr>
          <w:rFonts w:ascii="Arial" w:hAnsi="Arial" w:cs="Arial"/>
          <w:lang w:val="fr-FR" w:eastAsia="zh-CN" w:bidi="zh-CN"/>
        </w:rPr>
        <w:t xml:space="preserve">70% </w:t>
      </w:r>
      <w:r>
        <w:rPr>
          <w:rFonts w:ascii="Arial" w:hAnsi="Arial" w:cs="Arial"/>
          <w:lang w:val="fr-FR"/>
        </w:rPr>
        <w:t xml:space="preserve">pour l'apprentissage et </w:t>
      </w:r>
      <w:r>
        <w:rPr>
          <w:rFonts w:ascii="Arial" w:hAnsi="Arial" w:cs="Arial"/>
          <w:lang w:val="fr-FR" w:eastAsia="zh-CN" w:bidi="zh-CN"/>
        </w:rPr>
        <w:t xml:space="preserve">30% </w:t>
      </w:r>
      <w:r>
        <w:rPr>
          <w:rFonts w:ascii="Arial" w:hAnsi="Arial" w:cs="Arial"/>
          <w:lang w:val="fr-FR"/>
        </w:rPr>
        <w:t>pour le test en utilisant le parametre d'initialisation suivant "set.seed(1234)".</w:t>
      </w:r>
    </w:p>
    <w:p>
      <w:pPr>
        <w:pStyle w:val="8"/>
        <w:numPr>
          <w:ilvl w:val="0"/>
          <w:numId w:val="5"/>
        </w:numPr>
        <w:tabs>
          <w:tab w:val="left" w:pos="690"/>
        </w:tabs>
        <w:spacing w:line="286" w:lineRule="auto"/>
        <w:ind w:left="620" w:hanging="260"/>
        <w:jc w:val="both"/>
        <w:rPr>
          <w:rFonts w:ascii="Arial" w:hAnsi="Arial" w:cs="Arial"/>
          <w:lang w:val="fr-FR"/>
        </w:rPr>
      </w:pPr>
      <w:bookmarkStart w:id="14" w:name="bookmark14"/>
      <w:bookmarkEnd w:id="14"/>
      <w:r>
        <w:rPr>
          <w:rFonts w:ascii="Arial" w:hAnsi="Arial" w:cs="Arial"/>
          <w:lang w:val="fr-FR"/>
        </w:rPr>
        <w:t>Vous etes libre a choisir les parametres de votre modele afin d'optimiser la performance.</w:t>
      </w:r>
    </w:p>
    <w:p>
      <w:pPr>
        <w:pStyle w:val="8"/>
        <w:numPr>
          <w:ilvl w:val="0"/>
          <w:numId w:val="5"/>
        </w:numPr>
        <w:tabs>
          <w:tab w:val="left" w:pos="690"/>
        </w:tabs>
        <w:spacing w:after="120" w:line="286" w:lineRule="auto"/>
        <w:ind w:left="620" w:hanging="260"/>
        <w:jc w:val="both"/>
        <w:rPr>
          <w:rFonts w:ascii="Arial" w:hAnsi="Arial" w:cs="Arial"/>
          <w:lang w:val="fr-FR"/>
        </w:rPr>
      </w:pPr>
      <w:bookmarkStart w:id="15" w:name="bookmark15"/>
      <w:bookmarkEnd w:id="15"/>
      <w:r>
        <w:rPr>
          <w:rFonts w:ascii="Arial" w:hAnsi="Arial" w:cs="Arial"/>
          <w:lang w:val="fr-FR"/>
        </w:rPr>
        <w:t>Vous serez evalue sur les resultats de votre modele applique aux donnees test. Ainsi, vous etes invites a mettre, dans le compte rendu, la courbe ROC et l'AUC de votre modele ainsi que le code sous R.</w:t>
      </w:r>
    </w:p>
    <w:p>
      <w:pPr>
        <w:pStyle w:val="8"/>
        <w:tabs>
          <w:tab w:val="left" w:pos="690"/>
        </w:tabs>
        <w:spacing w:after="120" w:line="286" w:lineRule="auto"/>
        <w:jc w:val="both"/>
        <w:rPr>
          <w:rFonts w:ascii="Arial" w:hAnsi="Arial" w:cs="Arial"/>
          <w:sz w:val="24"/>
          <w:szCs w:val="24"/>
          <w:lang w:val="fr-FR"/>
        </w:rPr>
      </w:pPr>
      <w:r>
        <w:rPr>
          <w:rFonts w:ascii="Arial" w:hAnsi="Arial" w:cs="Arial"/>
          <w:sz w:val="24"/>
          <w:szCs w:val="24"/>
          <w:lang w:val="fr-FR" w:eastAsia="zh-CN"/>
        </w:rPr>
        <w:t>Les parametres adin d’optimiser la performance : mtry = 2, ntree = 500 </w:t>
      </w:r>
    </w:p>
    <w:p>
      <w:pPr>
        <w:pStyle w:val="8"/>
        <w:tabs>
          <w:tab w:val="left" w:pos="1314"/>
        </w:tabs>
        <w:spacing w:after="120" w:line="286" w:lineRule="auto"/>
        <w:jc w:val="both"/>
        <w:rPr>
          <w:rFonts w:ascii="Arial" w:hAnsi="Arial" w:cs="Arial"/>
          <w:lang w:val="fr-FR"/>
        </w:rPr>
      </w:pPr>
      <w:r>
        <w:rPr>
          <w:rFonts w:ascii="Arial" w:hAnsi="Arial" w:cs="Arial"/>
          <w:lang w:val="fr-FR"/>
        </w:rPr>
        <w:tab/>
      </w:r>
      <w:r>
        <w:rPr>
          <w:rFonts w:ascii="Arial" w:hAnsi="Arial" w:cs="Arial"/>
          <w:lang w:val="fr-FR"/>
        </w:rPr>
        <w:drawing>
          <wp:inline distT="0" distB="0" distL="0" distR="0">
            <wp:extent cx="4718685" cy="1744345"/>
            <wp:effectExtent l="0" t="0" r="5715" b="0"/>
            <wp:docPr id="29" name="图片 29"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文本, 信件&#10;&#10;描述已自动生成"/>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4718685" cy="1744345"/>
                    </a:xfrm>
                    <a:prstGeom prst="rect">
                      <a:avLst/>
                    </a:prstGeom>
                  </pic:spPr>
                </pic:pic>
              </a:graphicData>
            </a:graphic>
          </wp:inline>
        </w:drawing>
      </w:r>
    </w:p>
    <w:p>
      <w:pPr>
        <w:pStyle w:val="8"/>
        <w:tabs>
          <w:tab w:val="left" w:pos="690"/>
        </w:tabs>
        <w:spacing w:after="120" w:line="286" w:lineRule="auto"/>
        <w:jc w:val="both"/>
        <w:rPr>
          <w:rFonts w:ascii="Arial" w:hAnsi="Arial" w:cs="Arial"/>
          <w:lang w:val="fr-FR"/>
        </w:rPr>
      </w:pPr>
      <w:r>
        <w:rPr>
          <w:rFonts w:ascii="Arial" w:hAnsi="Arial" w:cs="Arial"/>
          <w:lang w:val="fr-FR"/>
        </w:rPr>
        <w:drawing>
          <wp:inline distT="0" distB="0" distL="0" distR="0">
            <wp:extent cx="3342005" cy="2606040"/>
            <wp:effectExtent l="0" t="0" r="0" b="0"/>
            <wp:docPr id="30" name="图片 30"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图表, 折线图&#10;&#10;描述已自动生成"/>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374942" cy="2632236"/>
                    </a:xfrm>
                    <a:prstGeom prst="rect">
                      <a:avLst/>
                    </a:prstGeom>
                  </pic:spPr>
                </pic:pic>
              </a:graphicData>
            </a:graphic>
          </wp:inline>
        </w:drawing>
      </w:r>
    </w:p>
    <w:p>
      <w:pPr>
        <w:pStyle w:val="8"/>
        <w:tabs>
          <w:tab w:val="left" w:pos="690"/>
        </w:tabs>
        <w:spacing w:after="120" w:line="286" w:lineRule="auto"/>
        <w:jc w:val="both"/>
        <w:rPr>
          <w:rFonts w:ascii="Arial" w:hAnsi="Arial" w:cs="Arial"/>
          <w:lang w:val="fr-FR"/>
        </w:rPr>
      </w:pPr>
    </w:p>
    <w:p>
      <w:pPr>
        <w:pStyle w:val="8"/>
        <w:tabs>
          <w:tab w:val="left" w:pos="690"/>
        </w:tabs>
        <w:spacing w:after="120" w:line="286" w:lineRule="auto"/>
        <w:jc w:val="both"/>
        <w:rPr>
          <w:rFonts w:ascii="Arial" w:hAnsi="Arial" w:cs="Arial"/>
          <w:lang w:val="fr-FR"/>
        </w:rPr>
      </w:pPr>
    </w:p>
    <w:p>
      <w:pPr>
        <w:pStyle w:val="8"/>
        <w:tabs>
          <w:tab w:val="left" w:pos="690"/>
        </w:tabs>
        <w:spacing w:after="120" w:line="286" w:lineRule="auto"/>
        <w:jc w:val="both"/>
        <w:rPr>
          <w:rFonts w:ascii="Arial" w:hAnsi="Arial" w:cs="Arial"/>
          <w:lang w:val="fr-FR"/>
        </w:rPr>
      </w:pPr>
      <w:r>
        <w:rPr>
          <w:rFonts w:ascii="Arial" w:hAnsi="Arial" w:cs="Arial"/>
          <w:lang w:val="fr-FR"/>
        </w:rPr>
        <w:t>Le code sous R:</w:t>
      </w:r>
    </w:p>
    <w:p>
      <w:pPr>
        <w:pStyle w:val="8"/>
        <w:tabs>
          <w:tab w:val="left" w:pos="690"/>
        </w:tabs>
        <w:spacing w:after="120" w:line="240" w:lineRule="auto"/>
        <w:jc w:val="both"/>
        <w:rPr>
          <w:rFonts w:ascii="Arial" w:hAnsi="Arial" w:cs="Arial"/>
          <w:sz w:val="10"/>
          <w:szCs w:val="10"/>
          <w:lang w:val="fr-FR"/>
        </w:rPr>
      </w:pPr>
      <w:r>
        <w:rPr>
          <w:rFonts w:ascii="Arial" w:hAnsi="Arial" w:cs="Arial"/>
          <w:sz w:val="10"/>
          <w:szCs w:val="10"/>
          <w:lang w:val="fr-FR"/>
        </w:rPr>
        <w:t>library(caret)</w:t>
      </w:r>
    </w:p>
    <w:p>
      <w:pPr>
        <w:pStyle w:val="8"/>
        <w:tabs>
          <w:tab w:val="left" w:pos="690"/>
        </w:tabs>
        <w:spacing w:after="120" w:line="240" w:lineRule="auto"/>
        <w:jc w:val="both"/>
        <w:rPr>
          <w:rFonts w:ascii="Arial" w:hAnsi="Arial" w:cs="Arial"/>
          <w:sz w:val="10"/>
          <w:szCs w:val="10"/>
        </w:rPr>
      </w:pPr>
      <w:r>
        <w:rPr>
          <w:rFonts w:ascii="Arial" w:hAnsi="Arial" w:cs="Arial"/>
          <w:sz w:val="10"/>
          <w:szCs w:val="10"/>
        </w:rPr>
        <w:t>library(e1071)</w:t>
      </w:r>
    </w:p>
    <w:p>
      <w:pPr>
        <w:pStyle w:val="8"/>
        <w:tabs>
          <w:tab w:val="left" w:pos="690"/>
        </w:tabs>
        <w:spacing w:after="120" w:line="240" w:lineRule="auto"/>
        <w:jc w:val="both"/>
        <w:rPr>
          <w:rFonts w:ascii="Arial" w:hAnsi="Arial" w:cs="Arial"/>
          <w:sz w:val="10"/>
          <w:szCs w:val="10"/>
        </w:rPr>
      </w:pPr>
    </w:p>
    <w:p>
      <w:pPr>
        <w:pStyle w:val="8"/>
        <w:tabs>
          <w:tab w:val="left" w:pos="690"/>
        </w:tabs>
        <w:spacing w:after="120" w:line="240" w:lineRule="auto"/>
        <w:jc w:val="both"/>
        <w:rPr>
          <w:rFonts w:ascii="Arial" w:hAnsi="Arial" w:cs="Arial"/>
          <w:sz w:val="10"/>
          <w:szCs w:val="10"/>
        </w:rPr>
      </w:pPr>
      <w:r>
        <w:rPr>
          <w:rFonts w:ascii="Arial" w:hAnsi="Arial" w:cs="Arial"/>
          <w:sz w:val="10"/>
          <w:szCs w:val="10"/>
        </w:rPr>
        <w:t>data("readingSkills")</w:t>
      </w:r>
    </w:p>
    <w:p>
      <w:pPr>
        <w:pStyle w:val="8"/>
        <w:tabs>
          <w:tab w:val="left" w:pos="690"/>
        </w:tabs>
        <w:spacing w:after="120" w:line="240" w:lineRule="auto"/>
        <w:jc w:val="both"/>
        <w:rPr>
          <w:rFonts w:ascii="Arial" w:hAnsi="Arial" w:cs="Arial"/>
          <w:sz w:val="10"/>
          <w:szCs w:val="10"/>
        </w:rPr>
      </w:pPr>
      <w:r>
        <w:rPr>
          <w:rFonts w:ascii="Arial" w:hAnsi="Arial" w:cs="Arial"/>
          <w:sz w:val="10"/>
          <w:szCs w:val="10"/>
        </w:rPr>
        <w:t>print(head(readingSkills))</w:t>
      </w:r>
    </w:p>
    <w:p>
      <w:pPr>
        <w:pStyle w:val="8"/>
        <w:tabs>
          <w:tab w:val="left" w:pos="690"/>
        </w:tabs>
        <w:spacing w:after="120" w:line="240" w:lineRule="auto"/>
        <w:jc w:val="both"/>
        <w:rPr>
          <w:rFonts w:ascii="Arial" w:hAnsi="Arial" w:cs="Arial"/>
          <w:sz w:val="10"/>
          <w:szCs w:val="10"/>
        </w:rPr>
      </w:pPr>
    </w:p>
    <w:p>
      <w:pPr>
        <w:pStyle w:val="8"/>
        <w:tabs>
          <w:tab w:val="left" w:pos="690"/>
        </w:tabs>
        <w:spacing w:after="120" w:line="240" w:lineRule="auto"/>
        <w:jc w:val="both"/>
        <w:rPr>
          <w:rFonts w:ascii="Arial" w:hAnsi="Arial" w:cs="Arial"/>
          <w:sz w:val="10"/>
          <w:szCs w:val="10"/>
          <w:lang w:val="fr-FR"/>
        </w:rPr>
      </w:pPr>
      <w:r>
        <w:rPr>
          <w:rFonts w:ascii="Arial" w:hAnsi="Arial" w:cs="Arial"/>
          <w:sz w:val="10"/>
          <w:szCs w:val="10"/>
          <w:lang w:val="fr-FR"/>
        </w:rPr>
        <w:t>#diviser le base de données et set seed(1234)</w:t>
      </w:r>
    </w:p>
    <w:p>
      <w:pPr>
        <w:pStyle w:val="8"/>
        <w:tabs>
          <w:tab w:val="left" w:pos="690"/>
        </w:tabs>
        <w:spacing w:after="120" w:line="240" w:lineRule="auto"/>
        <w:jc w:val="both"/>
        <w:rPr>
          <w:rFonts w:ascii="Arial" w:hAnsi="Arial" w:cs="Arial"/>
          <w:sz w:val="10"/>
          <w:szCs w:val="10"/>
        </w:rPr>
      </w:pPr>
      <w:r>
        <w:rPr>
          <w:rFonts w:ascii="Arial" w:hAnsi="Arial" w:cs="Arial"/>
          <w:sz w:val="10"/>
          <w:szCs w:val="10"/>
        </w:rPr>
        <w:t>set.seed(1234)</w:t>
      </w:r>
    </w:p>
    <w:p>
      <w:pPr>
        <w:pStyle w:val="8"/>
        <w:tabs>
          <w:tab w:val="left" w:pos="690"/>
        </w:tabs>
        <w:spacing w:after="120" w:line="240" w:lineRule="auto"/>
        <w:jc w:val="both"/>
        <w:rPr>
          <w:rFonts w:ascii="Arial" w:hAnsi="Arial" w:cs="Arial"/>
          <w:sz w:val="10"/>
          <w:szCs w:val="10"/>
        </w:rPr>
      </w:pPr>
      <w:r>
        <w:rPr>
          <w:rFonts w:ascii="Arial" w:hAnsi="Arial" w:cs="Arial"/>
          <w:sz w:val="10"/>
          <w:szCs w:val="10"/>
        </w:rPr>
        <w:t>smp_size &lt;- floor(0.7*nrow(readingSkills))</w:t>
      </w:r>
    </w:p>
    <w:p>
      <w:pPr>
        <w:pStyle w:val="8"/>
        <w:tabs>
          <w:tab w:val="left" w:pos="690"/>
        </w:tabs>
        <w:spacing w:after="120" w:line="240" w:lineRule="auto"/>
        <w:jc w:val="both"/>
        <w:rPr>
          <w:rFonts w:ascii="Arial" w:hAnsi="Arial" w:cs="Arial"/>
          <w:sz w:val="10"/>
          <w:szCs w:val="10"/>
        </w:rPr>
      </w:pPr>
      <w:r>
        <w:rPr>
          <w:rFonts w:ascii="Arial" w:hAnsi="Arial" w:cs="Arial"/>
          <w:sz w:val="10"/>
          <w:szCs w:val="10"/>
        </w:rPr>
        <w:t>train_ind &lt;- sample (seq_len(nrow(readingSkills)),size = smp_size)</w:t>
      </w:r>
    </w:p>
    <w:p>
      <w:pPr>
        <w:pStyle w:val="8"/>
        <w:tabs>
          <w:tab w:val="left" w:pos="690"/>
        </w:tabs>
        <w:spacing w:after="120" w:line="240" w:lineRule="auto"/>
        <w:jc w:val="both"/>
        <w:rPr>
          <w:rFonts w:ascii="Arial" w:hAnsi="Arial" w:cs="Arial"/>
          <w:sz w:val="10"/>
          <w:szCs w:val="10"/>
        </w:rPr>
      </w:pPr>
      <w:r>
        <w:rPr>
          <w:rFonts w:ascii="Arial" w:hAnsi="Arial" w:cs="Arial"/>
          <w:sz w:val="10"/>
          <w:szCs w:val="10"/>
        </w:rPr>
        <w:t>train &lt;- readingSkills[train_ind,]</w:t>
      </w:r>
    </w:p>
    <w:p>
      <w:pPr>
        <w:pStyle w:val="8"/>
        <w:tabs>
          <w:tab w:val="left" w:pos="690"/>
        </w:tabs>
        <w:spacing w:after="120" w:line="240" w:lineRule="auto"/>
        <w:jc w:val="both"/>
        <w:rPr>
          <w:rFonts w:ascii="Arial" w:hAnsi="Arial" w:cs="Arial"/>
          <w:sz w:val="10"/>
          <w:szCs w:val="10"/>
        </w:rPr>
      </w:pPr>
      <w:r>
        <w:rPr>
          <w:rFonts w:ascii="Arial" w:hAnsi="Arial" w:cs="Arial"/>
          <w:sz w:val="10"/>
          <w:szCs w:val="10"/>
        </w:rPr>
        <w:t>test &lt;- readingSkills[-train_ind,]</w:t>
      </w:r>
    </w:p>
    <w:p>
      <w:pPr>
        <w:pStyle w:val="8"/>
        <w:tabs>
          <w:tab w:val="left" w:pos="690"/>
        </w:tabs>
        <w:spacing w:after="120" w:line="240" w:lineRule="auto"/>
        <w:jc w:val="both"/>
        <w:rPr>
          <w:rFonts w:ascii="Arial" w:hAnsi="Arial" w:cs="Arial"/>
          <w:sz w:val="10"/>
          <w:szCs w:val="10"/>
          <w:lang w:val="fr-FR"/>
        </w:rPr>
      </w:pPr>
      <w:r>
        <w:rPr>
          <w:rFonts w:ascii="Arial" w:hAnsi="Arial" w:cs="Arial"/>
          <w:sz w:val="10"/>
          <w:szCs w:val="10"/>
          <w:lang w:val="fr-FR"/>
        </w:rPr>
        <w:t>nrow(train)</w:t>
      </w:r>
    </w:p>
    <w:p>
      <w:pPr>
        <w:pStyle w:val="8"/>
        <w:tabs>
          <w:tab w:val="left" w:pos="690"/>
        </w:tabs>
        <w:spacing w:after="120" w:line="240" w:lineRule="auto"/>
        <w:jc w:val="both"/>
        <w:rPr>
          <w:rFonts w:ascii="Arial" w:hAnsi="Arial" w:cs="Arial"/>
          <w:sz w:val="10"/>
          <w:szCs w:val="10"/>
          <w:lang w:val="fr-FR"/>
        </w:rPr>
      </w:pPr>
      <w:r>
        <w:rPr>
          <w:rFonts w:ascii="Arial" w:hAnsi="Arial" w:cs="Arial"/>
          <w:sz w:val="10"/>
          <w:szCs w:val="10"/>
          <w:lang w:val="fr-FR"/>
        </w:rPr>
        <w:t>nrow(test)</w:t>
      </w:r>
    </w:p>
    <w:p>
      <w:pPr>
        <w:pStyle w:val="8"/>
        <w:tabs>
          <w:tab w:val="left" w:pos="690"/>
        </w:tabs>
        <w:spacing w:after="120" w:line="240" w:lineRule="auto"/>
        <w:jc w:val="both"/>
        <w:rPr>
          <w:rFonts w:ascii="Arial" w:hAnsi="Arial" w:cs="Arial"/>
          <w:sz w:val="10"/>
          <w:szCs w:val="10"/>
          <w:lang w:val="fr-FR"/>
        </w:rPr>
      </w:pPr>
    </w:p>
    <w:p>
      <w:pPr>
        <w:pStyle w:val="8"/>
        <w:tabs>
          <w:tab w:val="left" w:pos="690"/>
        </w:tabs>
        <w:spacing w:after="120" w:line="240" w:lineRule="auto"/>
        <w:jc w:val="both"/>
        <w:rPr>
          <w:rFonts w:ascii="Arial" w:hAnsi="Arial" w:cs="Arial"/>
          <w:sz w:val="10"/>
          <w:szCs w:val="10"/>
          <w:lang w:val="fr-FR"/>
        </w:rPr>
      </w:pPr>
      <w:r>
        <w:rPr>
          <w:rFonts w:ascii="Arial" w:hAnsi="Arial" w:cs="Arial"/>
          <w:sz w:val="10"/>
          <w:szCs w:val="10"/>
          <w:lang w:val="fr-FR"/>
        </w:rPr>
        <w:t xml:space="preserve">#choisir les paramètres </w:t>
      </w:r>
    </w:p>
    <w:p>
      <w:pPr>
        <w:pStyle w:val="8"/>
        <w:tabs>
          <w:tab w:val="left" w:pos="690"/>
        </w:tabs>
        <w:spacing w:after="120" w:line="240" w:lineRule="auto"/>
        <w:jc w:val="both"/>
        <w:rPr>
          <w:rFonts w:ascii="Arial" w:hAnsi="Arial" w:cs="Arial"/>
          <w:sz w:val="10"/>
          <w:szCs w:val="10"/>
          <w:lang w:val="fr-FR"/>
        </w:rPr>
      </w:pPr>
      <w:r>
        <w:rPr>
          <w:rFonts w:ascii="Arial" w:hAnsi="Arial" w:cs="Arial"/>
          <w:sz w:val="10"/>
          <w:szCs w:val="10"/>
          <w:lang w:val="fr-FR"/>
        </w:rPr>
        <w:t>ranf=train(x=train[,names(train)!="nativeSpeaker"],y=train$nativeSpeaker, data=train,method="rf",importance=T)</w:t>
      </w:r>
    </w:p>
    <w:p>
      <w:pPr>
        <w:pStyle w:val="8"/>
        <w:tabs>
          <w:tab w:val="left" w:pos="690"/>
        </w:tabs>
        <w:spacing w:after="120" w:line="240" w:lineRule="auto"/>
        <w:jc w:val="both"/>
        <w:rPr>
          <w:rFonts w:ascii="Arial" w:hAnsi="Arial" w:cs="Arial"/>
          <w:sz w:val="10"/>
          <w:szCs w:val="10"/>
          <w:lang w:val="fr-FR"/>
        </w:rPr>
      </w:pPr>
      <w:r>
        <w:rPr>
          <w:rFonts w:ascii="Arial" w:hAnsi="Arial" w:cs="Arial"/>
          <w:sz w:val="10"/>
          <w:szCs w:val="10"/>
          <w:lang w:val="fr-FR"/>
        </w:rPr>
        <w:t>print(ranf)</w:t>
      </w:r>
    </w:p>
    <w:p>
      <w:pPr>
        <w:pStyle w:val="8"/>
        <w:tabs>
          <w:tab w:val="left" w:pos="690"/>
        </w:tabs>
        <w:spacing w:after="120" w:line="240" w:lineRule="auto"/>
        <w:jc w:val="both"/>
        <w:rPr>
          <w:rFonts w:ascii="Arial" w:hAnsi="Arial" w:cs="Arial"/>
          <w:sz w:val="10"/>
          <w:szCs w:val="10"/>
          <w:lang w:val="fr-FR"/>
        </w:rPr>
      </w:pPr>
    </w:p>
    <w:p>
      <w:pPr>
        <w:pStyle w:val="8"/>
        <w:tabs>
          <w:tab w:val="left" w:pos="690"/>
        </w:tabs>
        <w:spacing w:after="120" w:line="240" w:lineRule="auto"/>
        <w:jc w:val="both"/>
        <w:rPr>
          <w:rFonts w:ascii="Arial" w:hAnsi="Arial" w:cs="Arial"/>
          <w:sz w:val="10"/>
          <w:szCs w:val="10"/>
          <w:lang w:val="fr-FR"/>
        </w:rPr>
      </w:pPr>
      <w:r>
        <w:rPr>
          <w:rFonts w:ascii="Arial" w:hAnsi="Arial" w:cs="Arial"/>
          <w:sz w:val="10"/>
          <w:szCs w:val="10"/>
          <w:lang w:val="fr-FR"/>
        </w:rPr>
        <w:t>#évalué les résultats et la courbe ROC et l'AUC</w:t>
      </w:r>
    </w:p>
    <w:p>
      <w:pPr>
        <w:pStyle w:val="8"/>
        <w:tabs>
          <w:tab w:val="left" w:pos="690"/>
        </w:tabs>
        <w:spacing w:after="120" w:line="240" w:lineRule="auto"/>
        <w:jc w:val="both"/>
        <w:rPr>
          <w:rFonts w:ascii="Arial" w:hAnsi="Arial" w:cs="Arial"/>
          <w:sz w:val="10"/>
          <w:szCs w:val="10"/>
        </w:rPr>
      </w:pPr>
      <w:r>
        <w:rPr>
          <w:rFonts w:ascii="Arial" w:hAnsi="Arial" w:cs="Arial"/>
          <w:sz w:val="10"/>
          <w:szCs w:val="10"/>
        </w:rPr>
        <w:t>pre_ran &lt;- predict(fit.forest, newdata = test_data)</w:t>
      </w:r>
    </w:p>
    <w:p>
      <w:pPr>
        <w:pStyle w:val="8"/>
        <w:tabs>
          <w:tab w:val="left" w:pos="690"/>
        </w:tabs>
        <w:spacing w:after="120" w:line="240" w:lineRule="auto"/>
        <w:jc w:val="both"/>
        <w:rPr>
          <w:rFonts w:ascii="Arial" w:hAnsi="Arial" w:cs="Arial"/>
          <w:sz w:val="10"/>
          <w:szCs w:val="10"/>
        </w:rPr>
      </w:pPr>
      <w:r>
        <w:rPr>
          <w:rFonts w:ascii="Arial" w:hAnsi="Arial" w:cs="Arial"/>
          <w:sz w:val="10"/>
          <w:szCs w:val="10"/>
        </w:rPr>
        <w:t>table(pre_ran, test_data$nativeSpeaker, dnn = c("oberservations","predictions"))</w:t>
      </w:r>
    </w:p>
    <w:p>
      <w:pPr>
        <w:pStyle w:val="8"/>
        <w:tabs>
          <w:tab w:val="left" w:pos="690"/>
        </w:tabs>
        <w:spacing w:after="120" w:line="240" w:lineRule="auto"/>
        <w:jc w:val="both"/>
        <w:rPr>
          <w:rFonts w:ascii="Arial" w:hAnsi="Arial" w:cs="Arial"/>
          <w:sz w:val="10"/>
          <w:szCs w:val="10"/>
        </w:rPr>
      </w:pPr>
    </w:p>
    <w:p>
      <w:pPr>
        <w:pStyle w:val="8"/>
        <w:tabs>
          <w:tab w:val="left" w:pos="690"/>
        </w:tabs>
        <w:spacing w:after="120" w:line="240" w:lineRule="auto"/>
        <w:jc w:val="both"/>
        <w:rPr>
          <w:rFonts w:ascii="Arial" w:hAnsi="Arial" w:cs="Arial"/>
          <w:sz w:val="10"/>
          <w:szCs w:val="10"/>
        </w:rPr>
      </w:pPr>
      <w:r>
        <w:rPr>
          <w:rFonts w:ascii="Arial" w:hAnsi="Arial" w:cs="Arial"/>
          <w:sz w:val="10"/>
          <w:szCs w:val="10"/>
        </w:rPr>
        <w:t># modele optimal</w:t>
      </w:r>
    </w:p>
    <w:p>
      <w:pPr>
        <w:pStyle w:val="8"/>
        <w:tabs>
          <w:tab w:val="left" w:pos="690"/>
        </w:tabs>
        <w:spacing w:after="120" w:line="240" w:lineRule="auto"/>
        <w:jc w:val="both"/>
        <w:rPr>
          <w:rFonts w:ascii="Arial" w:hAnsi="Arial" w:cs="Arial"/>
          <w:sz w:val="10"/>
          <w:szCs w:val="10"/>
        </w:rPr>
      </w:pPr>
      <w:r>
        <w:rPr>
          <w:rFonts w:ascii="Arial" w:hAnsi="Arial" w:cs="Arial"/>
          <w:sz w:val="10"/>
          <w:szCs w:val="10"/>
        </w:rPr>
        <w:t>print(ranf$finalModel)</w:t>
      </w:r>
    </w:p>
    <w:p>
      <w:pPr>
        <w:pStyle w:val="8"/>
        <w:tabs>
          <w:tab w:val="left" w:pos="690"/>
        </w:tabs>
        <w:spacing w:after="120" w:line="240" w:lineRule="auto"/>
        <w:jc w:val="both"/>
        <w:rPr>
          <w:rFonts w:ascii="Arial" w:hAnsi="Arial" w:cs="Arial"/>
          <w:sz w:val="10"/>
          <w:szCs w:val="10"/>
          <w:lang w:val="fr-FR"/>
        </w:rPr>
      </w:pPr>
      <w:r>
        <w:rPr>
          <w:rFonts w:ascii="Arial" w:hAnsi="Arial" w:cs="Arial"/>
          <w:sz w:val="10"/>
          <w:szCs w:val="10"/>
          <w:lang w:val="fr-FR"/>
        </w:rPr>
        <w:t># variable importnce des Forets aleatoires</w:t>
      </w:r>
    </w:p>
    <w:p>
      <w:pPr>
        <w:pStyle w:val="8"/>
        <w:tabs>
          <w:tab w:val="left" w:pos="690"/>
        </w:tabs>
        <w:spacing w:after="120" w:line="240" w:lineRule="auto"/>
        <w:jc w:val="both"/>
        <w:rPr>
          <w:rFonts w:ascii="Arial" w:hAnsi="Arial" w:cs="Arial"/>
          <w:sz w:val="10"/>
          <w:szCs w:val="10"/>
          <w:lang w:val="fr-FR"/>
        </w:rPr>
      </w:pPr>
      <w:r>
        <w:rPr>
          <w:rFonts w:ascii="Arial" w:hAnsi="Arial" w:cs="Arial"/>
          <w:sz w:val="10"/>
          <w:szCs w:val="10"/>
          <w:lang w:val="fr-FR"/>
        </w:rPr>
        <w:t>varImp(ranf)</w:t>
      </w:r>
    </w:p>
    <w:p>
      <w:pPr>
        <w:pStyle w:val="8"/>
        <w:tabs>
          <w:tab w:val="left" w:pos="690"/>
        </w:tabs>
        <w:spacing w:after="120" w:line="240" w:lineRule="auto"/>
        <w:jc w:val="both"/>
        <w:rPr>
          <w:rFonts w:ascii="Arial" w:hAnsi="Arial" w:cs="Arial"/>
          <w:sz w:val="10"/>
          <w:szCs w:val="10"/>
          <w:lang w:val="fr-FR"/>
        </w:rPr>
      </w:pPr>
      <w:r>
        <w:rPr>
          <w:rFonts w:ascii="Arial" w:hAnsi="Arial" w:cs="Arial"/>
          <w:sz w:val="10"/>
          <w:szCs w:val="10"/>
          <w:lang w:val="fr-FR"/>
        </w:rPr>
        <w:t>plot(varImp(ranf))</w:t>
      </w:r>
    </w:p>
    <w:p>
      <w:pPr>
        <w:pStyle w:val="8"/>
        <w:tabs>
          <w:tab w:val="left" w:pos="690"/>
        </w:tabs>
        <w:spacing w:after="120" w:line="240" w:lineRule="auto"/>
        <w:jc w:val="both"/>
        <w:rPr>
          <w:rFonts w:ascii="Arial" w:hAnsi="Arial" w:cs="Arial"/>
          <w:sz w:val="10"/>
          <w:szCs w:val="10"/>
          <w:lang w:val="fr-FR"/>
        </w:rPr>
      </w:pPr>
      <w:r>
        <w:rPr>
          <w:rFonts w:ascii="Arial" w:hAnsi="Arial" w:cs="Arial"/>
          <w:sz w:val="10"/>
          <w:szCs w:val="10"/>
          <w:lang w:val="fr-FR"/>
        </w:rPr>
        <w:t>#matrice de confusion partie test et erreur de classement.</w:t>
      </w:r>
    </w:p>
    <w:p>
      <w:pPr>
        <w:pStyle w:val="8"/>
        <w:tabs>
          <w:tab w:val="left" w:pos="690"/>
        </w:tabs>
        <w:spacing w:after="120" w:line="240" w:lineRule="auto"/>
        <w:jc w:val="both"/>
        <w:rPr>
          <w:rFonts w:ascii="Arial" w:hAnsi="Arial" w:cs="Arial"/>
          <w:sz w:val="10"/>
          <w:szCs w:val="10"/>
        </w:rPr>
      </w:pPr>
      <w:r>
        <w:rPr>
          <w:rFonts w:ascii="Arial" w:hAnsi="Arial" w:cs="Arial"/>
          <w:sz w:val="10"/>
          <w:szCs w:val="10"/>
        </w:rPr>
        <w:t>prf=predict.train(ranf,newdata = test)</w:t>
      </w:r>
    </w:p>
    <w:p>
      <w:pPr>
        <w:pStyle w:val="8"/>
        <w:tabs>
          <w:tab w:val="left" w:pos="690"/>
        </w:tabs>
        <w:spacing w:after="120" w:line="240" w:lineRule="auto"/>
        <w:jc w:val="both"/>
        <w:rPr>
          <w:rFonts w:ascii="Arial" w:hAnsi="Arial" w:cs="Arial"/>
          <w:sz w:val="10"/>
          <w:szCs w:val="10"/>
        </w:rPr>
      </w:pPr>
      <w:r>
        <w:rPr>
          <w:rFonts w:ascii="Arial" w:hAnsi="Arial" w:cs="Arial"/>
          <w:sz w:val="10"/>
          <w:szCs w:val="10"/>
        </w:rPr>
        <w:t>mrf=table(test$nativeSpeaker, prf, dnn=c("reelle", "Predicted"))</w:t>
      </w:r>
    </w:p>
    <w:p>
      <w:pPr>
        <w:pStyle w:val="8"/>
        <w:tabs>
          <w:tab w:val="left" w:pos="690"/>
        </w:tabs>
        <w:spacing w:after="120" w:line="240" w:lineRule="auto"/>
        <w:jc w:val="both"/>
        <w:rPr>
          <w:rFonts w:ascii="Arial" w:hAnsi="Arial" w:cs="Arial"/>
          <w:sz w:val="10"/>
          <w:szCs w:val="10"/>
        </w:rPr>
      </w:pPr>
      <w:r>
        <w:rPr>
          <w:rFonts w:ascii="Arial" w:hAnsi="Arial" w:cs="Arial"/>
          <w:sz w:val="10"/>
          <w:szCs w:val="10"/>
        </w:rPr>
        <w:t>mrf</w:t>
      </w:r>
    </w:p>
    <w:p>
      <w:pPr>
        <w:pStyle w:val="8"/>
        <w:tabs>
          <w:tab w:val="left" w:pos="690"/>
        </w:tabs>
        <w:spacing w:after="120" w:line="240" w:lineRule="auto"/>
        <w:jc w:val="both"/>
        <w:rPr>
          <w:rFonts w:ascii="Arial" w:hAnsi="Arial" w:cs="Arial"/>
          <w:sz w:val="10"/>
          <w:szCs w:val="10"/>
        </w:rPr>
      </w:pPr>
      <w:r>
        <w:rPr>
          <w:rFonts w:ascii="Arial" w:hAnsi="Arial" w:cs="Arial"/>
          <w:sz w:val="10"/>
          <w:szCs w:val="10"/>
        </w:rPr>
        <w:t>err=1-((mrf[1,1]+mrf[2,2])/sum(mrf))</w:t>
      </w:r>
    </w:p>
    <w:p>
      <w:pPr>
        <w:pStyle w:val="8"/>
        <w:tabs>
          <w:tab w:val="left" w:pos="690"/>
        </w:tabs>
        <w:spacing w:after="120" w:line="240" w:lineRule="auto"/>
        <w:jc w:val="both"/>
        <w:rPr>
          <w:rFonts w:ascii="Arial" w:hAnsi="Arial" w:cs="Arial"/>
          <w:sz w:val="10"/>
          <w:szCs w:val="10"/>
          <w:lang w:val="fr-FR"/>
        </w:rPr>
      </w:pPr>
      <w:r>
        <w:rPr>
          <w:rFonts w:ascii="Arial" w:hAnsi="Arial" w:cs="Arial"/>
          <w:sz w:val="10"/>
          <w:szCs w:val="10"/>
          <w:lang w:val="fr-FR"/>
        </w:rPr>
        <w:t>err</w:t>
      </w:r>
    </w:p>
    <w:p>
      <w:pPr>
        <w:pStyle w:val="8"/>
        <w:tabs>
          <w:tab w:val="left" w:pos="690"/>
        </w:tabs>
        <w:spacing w:after="120" w:line="240" w:lineRule="auto"/>
        <w:jc w:val="both"/>
        <w:rPr>
          <w:rFonts w:ascii="Arial" w:hAnsi="Arial" w:cs="Arial"/>
          <w:sz w:val="10"/>
          <w:szCs w:val="10"/>
          <w:lang w:val="fr-FR"/>
        </w:rPr>
      </w:pPr>
    </w:p>
    <w:p>
      <w:pPr>
        <w:pStyle w:val="8"/>
        <w:tabs>
          <w:tab w:val="left" w:pos="690"/>
        </w:tabs>
        <w:spacing w:after="120" w:line="240" w:lineRule="auto"/>
        <w:jc w:val="both"/>
        <w:rPr>
          <w:rFonts w:ascii="Arial" w:hAnsi="Arial" w:cs="Arial"/>
          <w:sz w:val="10"/>
          <w:szCs w:val="10"/>
          <w:lang w:val="fr-FR"/>
        </w:rPr>
      </w:pPr>
      <w:r>
        <w:rPr>
          <w:rFonts w:ascii="Arial" w:hAnsi="Arial" w:cs="Arial"/>
          <w:sz w:val="10"/>
          <w:szCs w:val="10"/>
          <w:lang w:val="fr-FR"/>
        </w:rPr>
        <w:t>#Courbe Roc et AUC des forets par Caret</w:t>
      </w:r>
    </w:p>
    <w:p>
      <w:pPr>
        <w:pStyle w:val="8"/>
        <w:tabs>
          <w:tab w:val="left" w:pos="690"/>
        </w:tabs>
        <w:spacing w:after="120" w:line="240" w:lineRule="auto"/>
        <w:jc w:val="both"/>
        <w:rPr>
          <w:rFonts w:ascii="Arial" w:hAnsi="Arial" w:cs="Arial"/>
          <w:sz w:val="10"/>
          <w:szCs w:val="10"/>
        </w:rPr>
      </w:pPr>
      <w:r>
        <w:rPr>
          <w:rFonts w:ascii="Arial" w:hAnsi="Arial" w:cs="Arial"/>
          <w:sz w:val="10"/>
          <w:szCs w:val="10"/>
        </w:rPr>
        <w:t>library(pROC)</w:t>
      </w:r>
    </w:p>
    <w:p>
      <w:pPr>
        <w:pStyle w:val="8"/>
        <w:tabs>
          <w:tab w:val="left" w:pos="690"/>
        </w:tabs>
        <w:spacing w:after="120" w:line="240" w:lineRule="auto"/>
        <w:jc w:val="both"/>
        <w:rPr>
          <w:rFonts w:ascii="Arial" w:hAnsi="Arial" w:cs="Arial"/>
          <w:sz w:val="10"/>
          <w:szCs w:val="10"/>
        </w:rPr>
      </w:pPr>
      <w:r>
        <w:rPr>
          <w:rFonts w:ascii="Arial" w:hAnsi="Arial" w:cs="Arial"/>
          <w:sz w:val="10"/>
          <w:szCs w:val="10"/>
        </w:rPr>
        <w:t>prf1=predict(ranf,test, type="prob")</w:t>
      </w:r>
    </w:p>
    <w:p>
      <w:pPr>
        <w:pStyle w:val="8"/>
        <w:tabs>
          <w:tab w:val="left" w:pos="690"/>
        </w:tabs>
        <w:spacing w:after="120" w:line="240" w:lineRule="auto"/>
        <w:jc w:val="both"/>
        <w:rPr>
          <w:rFonts w:ascii="Arial" w:hAnsi="Arial" w:cs="Arial"/>
          <w:sz w:val="10"/>
          <w:szCs w:val="10"/>
        </w:rPr>
      </w:pPr>
      <w:r>
        <w:rPr>
          <w:rFonts w:ascii="Arial" w:hAnsi="Arial" w:cs="Arial"/>
          <w:sz w:val="10"/>
          <w:szCs w:val="10"/>
        </w:rPr>
        <w:t>RCad= roc(test$nativeSpeaker, prf1[,2])</w:t>
      </w:r>
    </w:p>
    <w:p>
      <w:pPr>
        <w:pStyle w:val="8"/>
        <w:tabs>
          <w:tab w:val="left" w:pos="690"/>
        </w:tabs>
        <w:spacing w:after="120" w:line="240" w:lineRule="auto"/>
        <w:jc w:val="both"/>
        <w:rPr>
          <w:rFonts w:ascii="Arial" w:hAnsi="Arial" w:cs="Arial"/>
          <w:sz w:val="10"/>
          <w:szCs w:val="10"/>
        </w:rPr>
      </w:pPr>
      <w:r>
        <w:rPr>
          <w:rFonts w:ascii="Arial" w:hAnsi="Arial" w:cs="Arial"/>
          <w:sz w:val="10"/>
          <w:szCs w:val="10"/>
        </w:rPr>
        <w:t>rocAD = plot.roc(test$nativeSpeaker, prf1[,2],</w:t>
      </w:r>
    </w:p>
    <w:p>
      <w:pPr>
        <w:pStyle w:val="8"/>
        <w:tabs>
          <w:tab w:val="left" w:pos="690"/>
        </w:tabs>
        <w:spacing w:after="120" w:line="240" w:lineRule="auto"/>
        <w:jc w:val="both"/>
        <w:rPr>
          <w:rFonts w:ascii="Arial" w:hAnsi="Arial" w:cs="Arial"/>
          <w:sz w:val="10"/>
          <w:szCs w:val="10"/>
          <w:lang w:val="fr-FR"/>
        </w:rPr>
      </w:pPr>
      <w:r>
        <w:rPr>
          <w:rFonts w:ascii="Arial" w:hAnsi="Arial" w:cs="Arial"/>
          <w:sz w:val="10"/>
          <w:szCs w:val="10"/>
        </w:rPr>
        <w:t xml:space="preserve">                 </w:t>
      </w:r>
      <w:r>
        <w:rPr>
          <w:rFonts w:ascii="Arial" w:hAnsi="Arial" w:cs="Arial"/>
          <w:sz w:val="10"/>
          <w:szCs w:val="10"/>
          <w:lang w:val="fr-FR"/>
        </w:rPr>
        <w:t xml:space="preserve">main = " ROC de Random Forest avec Caret", </w:t>
      </w:r>
    </w:p>
    <w:p>
      <w:pPr>
        <w:pStyle w:val="8"/>
        <w:tabs>
          <w:tab w:val="left" w:pos="690"/>
        </w:tabs>
        <w:spacing w:after="120" w:line="240" w:lineRule="auto"/>
        <w:jc w:val="both"/>
        <w:rPr>
          <w:rFonts w:ascii="Arial" w:hAnsi="Arial" w:cs="Arial"/>
          <w:sz w:val="10"/>
          <w:szCs w:val="10"/>
        </w:rPr>
      </w:pPr>
      <w:r>
        <w:rPr>
          <w:rFonts w:ascii="Arial" w:hAnsi="Arial" w:cs="Arial"/>
          <w:sz w:val="10"/>
          <w:szCs w:val="10"/>
          <w:lang w:val="fr-FR"/>
        </w:rPr>
        <w:t xml:space="preserve">                 </w:t>
      </w:r>
      <w:r>
        <w:rPr>
          <w:rFonts w:ascii="Arial" w:hAnsi="Arial" w:cs="Arial"/>
          <w:sz w:val="10"/>
          <w:szCs w:val="10"/>
        </w:rPr>
        <w:t>type="l", col="blue", grid=c(0.1,0.2),print.auc = TRUE)# print the AUC (will contain the CI)</w:t>
      </w:r>
    </w:p>
    <w:p>
      <w:pPr>
        <w:pStyle w:val="8"/>
        <w:tabs>
          <w:tab w:val="left" w:pos="690"/>
        </w:tabs>
        <w:spacing w:after="120" w:line="286" w:lineRule="auto"/>
        <w:jc w:val="both"/>
        <w:rPr>
          <w:rFonts w:ascii="Arial" w:hAnsi="Arial" w:cs="Arial"/>
        </w:rPr>
      </w:pPr>
    </w:p>
    <w:p>
      <w:pPr>
        <w:pStyle w:val="8"/>
        <w:tabs>
          <w:tab w:val="left" w:pos="690"/>
        </w:tabs>
        <w:spacing w:after="120" w:line="286" w:lineRule="auto"/>
        <w:jc w:val="both"/>
        <w:rPr>
          <w:rFonts w:ascii="Arial" w:hAnsi="Arial" w:cs="Arial"/>
        </w:rPr>
      </w:pPr>
    </w:p>
    <w:p>
      <w:pPr>
        <w:pStyle w:val="8"/>
        <w:tabs>
          <w:tab w:val="left" w:pos="690"/>
        </w:tabs>
        <w:spacing w:after="120" w:line="286" w:lineRule="auto"/>
        <w:jc w:val="both"/>
        <w:rPr>
          <w:rFonts w:ascii="Arial" w:hAnsi="Arial" w:cs="Arial"/>
        </w:rPr>
      </w:pPr>
    </w:p>
    <w:p>
      <w:pPr>
        <w:pStyle w:val="8"/>
        <w:tabs>
          <w:tab w:val="left" w:pos="690"/>
        </w:tabs>
        <w:spacing w:after="120" w:line="286" w:lineRule="auto"/>
        <w:jc w:val="both"/>
        <w:rPr>
          <w:rFonts w:ascii="Arial" w:hAnsi="Arial" w:cs="Arial"/>
        </w:rPr>
      </w:pPr>
    </w:p>
    <w:p>
      <w:pPr>
        <w:pStyle w:val="8"/>
        <w:spacing w:line="286" w:lineRule="auto"/>
        <w:jc w:val="both"/>
        <w:rPr>
          <w:rFonts w:ascii="Arial" w:hAnsi="Arial" w:cs="Arial"/>
          <w:lang w:val="fr-FR"/>
        </w:rPr>
      </w:pPr>
      <w:r>
        <w:rPr>
          <w:rFonts w:ascii="Arial" w:hAnsi="Arial" w:cs="Arial"/>
          <w:b/>
          <w:bCs/>
          <w:lang w:val="fr-FR"/>
        </w:rPr>
        <w:t xml:space="preserve">Exercice 3 </w:t>
      </w:r>
      <w:r>
        <w:rPr>
          <w:rFonts w:ascii="Arial" w:hAnsi="Arial" w:cs="Arial"/>
          <w:lang w:val="fr-FR"/>
        </w:rPr>
        <w:t>(ML-RF)</w:t>
      </w:r>
      <w:r>
        <w:rPr>
          <w:rFonts w:ascii="Arial" w:hAnsi="Arial" w:cs="Arial"/>
          <w:b/>
          <w:bCs/>
          <w:lang w:val="fr-FR"/>
        </w:rPr>
        <w:t xml:space="preserve">. </w:t>
      </w:r>
      <w:r>
        <w:rPr>
          <w:rFonts w:ascii="Arial" w:hAnsi="Arial" w:cs="Arial"/>
          <w:lang w:val="fr-FR"/>
        </w:rPr>
        <w:t>Dans cet exercice, il s'agit d'experimenter plusieurs imple</w:t>
      </w:r>
      <w:r>
        <w:rPr>
          <w:rFonts w:ascii="Arial" w:hAnsi="Arial" w:cs="Arial"/>
          <w:lang w:val="fr-FR"/>
        </w:rPr>
        <w:softHyphen/>
      </w:r>
      <w:r>
        <w:rPr>
          <w:rFonts w:ascii="Arial" w:hAnsi="Arial" w:cs="Arial"/>
          <w:lang w:val="fr-FR"/>
        </w:rPr>
        <w:t>mentation du foret d'arbres de decision.</w:t>
      </w:r>
    </w:p>
    <w:p>
      <w:pPr>
        <w:pStyle w:val="8"/>
        <w:numPr>
          <w:ilvl w:val="0"/>
          <w:numId w:val="6"/>
        </w:numPr>
        <w:tabs>
          <w:tab w:val="left" w:pos="680"/>
        </w:tabs>
        <w:ind w:left="620" w:hanging="260"/>
        <w:jc w:val="both"/>
        <w:rPr>
          <w:rFonts w:ascii="Arial" w:hAnsi="Arial" w:cs="Arial"/>
          <w:lang w:val="fr-FR"/>
        </w:rPr>
      </w:pPr>
      <w:bookmarkStart w:id="16" w:name="bookmark16"/>
      <w:bookmarkEnd w:id="16"/>
      <w:r>
        <w:rPr>
          <w:rFonts w:ascii="Arial" w:hAnsi="Arial" w:cs="Arial"/>
          <w:lang w:val="fr-FR"/>
        </w:rPr>
        <w:t xml:space="preserve">Apartir du repertoire en ligne </w:t>
      </w:r>
      <w:r>
        <w:rPr>
          <w:rFonts w:ascii="Arial" w:hAnsi="Arial" w:cs="Arial"/>
          <w:i/>
          <w:iCs/>
          <w:vertAlign w:val="superscript"/>
          <w:lang w:val="fr-FR"/>
        </w:rPr>
        <w:t>n</w:t>
      </w:r>
      <w:r>
        <w:rPr>
          <w:rFonts w:ascii="Arial" w:hAnsi="Arial" w:cs="Arial"/>
          <w:i/>
          <w:iCs/>
          <w:lang w:val="fr-FR"/>
        </w:rPr>
        <w:t>Echantillons de donnees'"</w:t>
      </w:r>
      <w:r>
        <w:rPr>
          <w:rFonts w:ascii="Arial" w:hAnsi="Arial" w:cs="Arial"/>
          <w:lang w:val="fr-FR"/>
        </w:rPr>
        <w:t xml:space="preserve"> de </w:t>
      </w:r>
      <w:r>
        <w:rPr>
          <w:rFonts w:ascii="Arial" w:hAnsi="Arial" w:cs="Arial"/>
          <w:i/>
          <w:iCs/>
          <w:lang w:val="fr-FR"/>
        </w:rPr>
        <w:t>VENT,</w:t>
      </w:r>
      <w:r>
        <w:rPr>
          <w:rFonts w:ascii="Arial" w:hAnsi="Arial" w:cs="Arial"/>
          <w:lang w:val="fr-FR"/>
        </w:rPr>
        <w:t xml:space="preserve"> considerez le meme echantillon de donnees </w:t>
      </w:r>
      <w:r>
        <w:rPr>
          <w:rFonts w:ascii="Arial" w:hAnsi="Arial" w:cs="Arial"/>
          <w:vertAlign w:val="superscript"/>
        </w:rPr>
        <w:footnoteReference w:id="2"/>
      </w:r>
      <w:r>
        <w:rPr>
          <w:rFonts w:ascii="Arial" w:hAnsi="Arial" w:cs="Arial"/>
          <w:lang w:val="fr-FR"/>
        </w:rPr>
        <w:t xml:space="preserve"> de l'exercice 1. Utiliser les differentes implementations du foret d'arbres de decision sous Weka a savoir </w:t>
      </w:r>
      <w:r>
        <w:rPr>
          <w:rFonts w:ascii="Arial" w:hAnsi="Arial" w:cs="Arial"/>
          <w:lang w:val="zh-TW" w:eastAsia="zh-TW" w:bidi="zh-TW"/>
        </w:rPr>
        <w:t>:</w:t>
      </w:r>
    </w:p>
    <w:p>
      <w:pPr>
        <w:pStyle w:val="8"/>
        <w:ind w:firstLine="620"/>
        <w:rPr>
          <w:rFonts w:ascii="Arial" w:hAnsi="Arial" w:cs="Arial"/>
        </w:rPr>
      </w:pPr>
      <w:r>
        <w:rPr>
          <w:rFonts w:ascii="Arial" w:hAnsi="Arial" w:cs="Arial"/>
          <w:lang w:val="zh-TW" w:eastAsia="zh-TW" w:bidi="zh-TW"/>
        </w:rPr>
        <w:t>—</w:t>
      </w:r>
      <w:r>
        <w:rPr>
          <w:rFonts w:ascii="Arial" w:hAnsi="Arial" w:cs="Arial"/>
          <w:b/>
          <w:bCs/>
        </w:rPr>
        <w:t>CSForest</w:t>
      </w:r>
    </w:p>
    <w:p>
      <w:pPr>
        <w:pStyle w:val="8"/>
        <w:ind w:firstLine="620"/>
        <w:rPr>
          <w:rFonts w:ascii="Arial" w:hAnsi="Arial" w:cs="Arial"/>
        </w:rPr>
      </w:pPr>
      <w:r>
        <w:rPr>
          <w:rFonts w:ascii="Arial" w:hAnsi="Arial" w:cs="Arial"/>
          <w:lang w:val="zh-TW" w:eastAsia="zh-TW" w:bidi="zh-TW"/>
        </w:rPr>
        <w:t>—</w:t>
      </w:r>
      <w:r>
        <w:rPr>
          <w:rFonts w:ascii="Arial" w:hAnsi="Arial" w:cs="Arial"/>
          <w:b/>
          <w:bCs/>
        </w:rPr>
        <w:t>ForestPA</w:t>
      </w:r>
    </w:p>
    <w:p>
      <w:pPr>
        <w:pStyle w:val="8"/>
        <w:ind w:firstLine="620"/>
        <w:rPr>
          <w:rFonts w:ascii="Arial" w:hAnsi="Arial" w:cs="Arial"/>
        </w:rPr>
      </w:pPr>
      <w:r>
        <w:rPr>
          <w:rFonts w:ascii="Arial" w:hAnsi="Arial" w:cs="Arial"/>
        </w:rPr>
        <w:t xml:space="preserve">— </w:t>
      </w:r>
      <w:r>
        <w:rPr>
          <w:rFonts w:ascii="Arial" w:hAnsi="Arial" w:cs="Arial"/>
          <w:b/>
          <w:bCs/>
        </w:rPr>
        <w:t>RandomForest</w:t>
      </w:r>
    </w:p>
    <w:p>
      <w:pPr>
        <w:pStyle w:val="8"/>
        <w:ind w:firstLine="620"/>
        <w:jc w:val="both"/>
        <w:rPr>
          <w:rFonts w:ascii="Arial" w:hAnsi="Arial" w:cs="Arial"/>
        </w:rPr>
      </w:pPr>
      <w:r>
        <w:rPr>
          <w:rFonts w:ascii="Arial" w:hAnsi="Arial" w:cs="Arial"/>
        </w:rPr>
        <w:t xml:space="preserve">— </w:t>
      </w:r>
      <w:r>
        <w:rPr>
          <w:rFonts w:ascii="Arial" w:hAnsi="Arial" w:cs="Arial"/>
          <w:b/>
          <w:bCs/>
        </w:rPr>
        <w:t>SmoothPrivateForest</w:t>
      </w:r>
    </w:p>
    <w:p>
      <w:pPr>
        <w:pStyle w:val="8"/>
        <w:ind w:firstLine="620"/>
        <w:jc w:val="both"/>
        <w:rPr>
          <w:rFonts w:ascii="Arial" w:hAnsi="Arial" w:cs="Arial"/>
          <w:lang w:val="fr-FR"/>
        </w:rPr>
      </w:pPr>
      <w:r>
        <w:rPr>
          <w:rFonts w:ascii="Arial" w:hAnsi="Arial" w:cs="Arial"/>
          <w:lang w:val="fr-FR"/>
        </w:rPr>
        <w:t xml:space="preserve">— </w:t>
      </w:r>
      <w:r>
        <w:rPr>
          <w:rFonts w:ascii="Arial" w:hAnsi="Arial" w:cs="Arial"/>
          <w:b/>
          <w:bCs/>
          <w:lang w:val="fr-FR"/>
        </w:rPr>
        <w:t>SysFor</w:t>
      </w:r>
    </w:p>
    <w:p>
      <w:pPr>
        <w:pStyle w:val="8"/>
        <w:ind w:firstLine="620"/>
        <w:jc w:val="both"/>
        <w:rPr>
          <w:rFonts w:ascii="Arial" w:hAnsi="Arial" w:cs="Arial"/>
          <w:lang w:val="fr-FR"/>
        </w:rPr>
      </w:pPr>
      <w:r>
        <w:rPr>
          <w:rFonts w:ascii="Arial" w:hAnsi="Arial" w:cs="Arial"/>
          <w:lang w:val="fr-FR"/>
        </w:rPr>
        <w:t>Pour chaque implementation :</w:t>
      </w:r>
    </w:p>
    <w:p>
      <w:pPr>
        <w:pStyle w:val="8"/>
        <w:numPr>
          <w:ilvl w:val="0"/>
          <w:numId w:val="7"/>
        </w:numPr>
        <w:tabs>
          <w:tab w:val="left" w:pos="964"/>
        </w:tabs>
        <w:ind w:left="860" w:hanging="240"/>
        <w:rPr>
          <w:rFonts w:ascii="Arial" w:hAnsi="Arial" w:cs="Arial"/>
        </w:rPr>
      </w:pPr>
      <w:bookmarkStart w:id="17" w:name="bookmark17"/>
      <w:bookmarkEnd w:id="17"/>
      <w:r>
        <w:rPr>
          <w:rFonts w:ascii="Arial" w:hAnsi="Arial" w:cs="Arial"/>
        </w:rPr>
        <w:t xml:space="preserve">Faites varier les techniques d'evaluation </w:t>
      </w:r>
      <w:r>
        <w:rPr>
          <w:rFonts w:ascii="Arial" w:hAnsi="Arial" w:cs="Arial"/>
          <w:i/>
          <w:iCs/>
        </w:rPr>
        <w:t>(Use training Set, 2 and 10 Cross</w:t>
      </w:r>
      <w:r>
        <w:rPr>
          <w:rFonts w:ascii="Arial" w:hAnsi="Arial" w:cs="Arial"/>
          <w:i/>
          <w:iCs/>
        </w:rPr>
        <w:softHyphen/>
      </w:r>
      <w:r>
        <w:rPr>
          <w:rFonts w:ascii="Arial" w:hAnsi="Arial" w:cs="Arial"/>
          <w:i/>
          <w:iCs/>
        </w:rPr>
        <w:t xml:space="preserve">validation, </w:t>
      </w:r>
      <w:r>
        <w:rPr>
          <w:rFonts w:ascii="Arial" w:hAnsi="Arial" w:cs="Arial"/>
          <w:i/>
          <w:iCs/>
          <w:lang w:val="zh-CN" w:eastAsia="zh-CN" w:bidi="zh-CN"/>
        </w:rPr>
        <w:t xml:space="preserve">66% </w:t>
      </w:r>
      <w:r>
        <w:rPr>
          <w:rFonts w:ascii="Arial" w:hAnsi="Arial" w:cs="Arial"/>
          <w:i/>
          <w:iCs/>
        </w:rPr>
        <w:t>Percentage Split</w:t>
      </w:r>
      <w:r>
        <w:rPr>
          <w:rFonts w:ascii="Arial" w:hAnsi="Arial" w:cs="Arial"/>
        </w:rPr>
        <w:t>).</w:t>
      </w:r>
    </w:p>
    <w:p>
      <w:pPr>
        <w:pStyle w:val="8"/>
        <w:numPr>
          <w:ilvl w:val="0"/>
          <w:numId w:val="4"/>
        </w:numPr>
        <w:tabs>
          <w:tab w:val="left" w:pos="1122"/>
        </w:tabs>
        <w:ind w:firstLine="860"/>
        <w:rPr>
          <w:rFonts w:ascii="Arial" w:hAnsi="Arial" w:cs="Arial"/>
          <w:lang w:val="fr-FR"/>
        </w:rPr>
      </w:pPr>
      <w:bookmarkStart w:id="18" w:name="bookmark18"/>
      <w:bookmarkEnd w:id="18"/>
      <w:r>
        <w:rPr>
          <w:rFonts w:ascii="Arial" w:hAnsi="Arial" w:cs="Arial"/>
          <w:lang w:val="fr-FR"/>
        </w:rPr>
        <w:t>Ajouter plus d'options et de criteres d'evaluation de classification.</w:t>
      </w:r>
    </w:p>
    <w:p>
      <w:pPr>
        <w:pStyle w:val="8"/>
        <w:tabs>
          <w:tab w:val="left" w:pos="1122"/>
        </w:tabs>
        <w:ind w:left="860"/>
        <w:rPr>
          <w:rFonts w:ascii="Arial" w:hAnsi="Arial" w:cs="Arial"/>
          <w:lang w:val="fr-FR"/>
        </w:rPr>
      </w:pPr>
    </w:p>
    <w:p>
      <w:pPr>
        <w:pStyle w:val="8"/>
        <w:tabs>
          <w:tab w:val="left" w:pos="1122"/>
        </w:tabs>
        <w:ind w:left="860"/>
        <w:rPr>
          <w:rFonts w:ascii="Arial" w:hAnsi="Arial" w:cs="Arial"/>
          <w:lang w:val="fr-FR"/>
        </w:rPr>
      </w:pPr>
    </w:p>
    <w:p>
      <w:pPr>
        <w:pStyle w:val="8"/>
        <w:tabs>
          <w:tab w:val="left" w:pos="1122"/>
        </w:tabs>
        <w:ind w:left="860"/>
        <w:rPr>
          <w:rFonts w:ascii="Arial" w:hAnsi="Arial" w:cs="Arial"/>
          <w:lang w:val="fr-FR"/>
        </w:rPr>
      </w:pPr>
    </w:p>
    <w:p>
      <w:pPr>
        <w:pStyle w:val="8"/>
        <w:tabs>
          <w:tab w:val="left" w:pos="1122"/>
        </w:tabs>
        <w:ind w:left="860"/>
        <w:rPr>
          <w:rFonts w:ascii="Arial" w:hAnsi="Arial" w:cs="Arial"/>
          <w:lang w:val="fr-FR"/>
        </w:rPr>
      </w:pPr>
    </w:p>
    <w:p>
      <w:pPr>
        <w:pStyle w:val="8"/>
        <w:tabs>
          <w:tab w:val="left" w:pos="1122"/>
        </w:tabs>
        <w:ind w:left="860"/>
        <w:rPr>
          <w:rFonts w:ascii="Arial" w:hAnsi="Arial" w:cs="Arial"/>
          <w:lang w:val="fr-FR"/>
        </w:rPr>
      </w:pPr>
    </w:p>
    <w:p>
      <w:pPr>
        <w:pStyle w:val="8"/>
        <w:tabs>
          <w:tab w:val="left" w:pos="1122"/>
        </w:tabs>
        <w:ind w:left="860"/>
        <w:rPr>
          <w:rFonts w:ascii="Arial" w:hAnsi="Arial" w:cs="Arial"/>
          <w:lang w:val="fr-FR"/>
        </w:rPr>
      </w:pPr>
    </w:p>
    <w:p>
      <w:pPr>
        <w:pStyle w:val="8"/>
        <w:tabs>
          <w:tab w:val="left" w:pos="1122"/>
        </w:tabs>
        <w:ind w:left="860"/>
        <w:rPr>
          <w:rFonts w:ascii="Arial" w:hAnsi="Arial" w:cs="Arial"/>
          <w:lang w:val="fr-FR"/>
        </w:rPr>
      </w:pPr>
    </w:p>
    <w:p>
      <w:pPr>
        <w:pStyle w:val="8"/>
        <w:tabs>
          <w:tab w:val="left" w:pos="1122"/>
        </w:tabs>
        <w:ind w:left="860"/>
        <w:rPr>
          <w:rFonts w:ascii="Arial" w:hAnsi="Arial" w:cs="Arial"/>
          <w:lang w:val="fr-FR"/>
        </w:rPr>
      </w:pPr>
      <w:r>
        <w:rPr>
          <w:rFonts w:hint="eastAsia" w:ascii="Arial" w:hAnsi="Arial" w:eastAsia="宋体" w:cs="Arial"/>
          <w:lang w:val="fr-FR" w:eastAsia="zh-CN"/>
        </w:rPr>
        <w:t>Nous prenons RandomForest comme exemple,de nombreux indicateurs d'évaluation sont fournis.</w:t>
      </w:r>
    </w:p>
    <w:p>
      <w:pPr>
        <w:pStyle w:val="8"/>
        <w:tabs>
          <w:tab w:val="left" w:pos="1122"/>
        </w:tabs>
      </w:pPr>
      <w:r>
        <w:drawing>
          <wp:inline distT="0" distB="0" distL="114300" distR="114300">
            <wp:extent cx="4712335" cy="1727835"/>
            <wp:effectExtent l="0" t="0" r="12065" b="5715"/>
            <wp:docPr id="2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1"/>
                    <pic:cNvPicPr>
                      <a:picLocks noChangeAspect="1"/>
                    </pic:cNvPicPr>
                  </pic:nvPicPr>
                  <pic:blipFill>
                    <a:blip r:embed="rId25"/>
                    <a:stretch>
                      <a:fillRect/>
                    </a:stretch>
                  </pic:blipFill>
                  <pic:spPr>
                    <a:xfrm>
                      <a:off x="0" y="0"/>
                      <a:ext cx="4712335" cy="1727835"/>
                    </a:xfrm>
                    <a:prstGeom prst="rect">
                      <a:avLst/>
                    </a:prstGeom>
                    <a:noFill/>
                    <a:ln>
                      <a:noFill/>
                    </a:ln>
                  </pic:spPr>
                </pic:pic>
              </a:graphicData>
            </a:graphic>
          </wp:inline>
        </w:drawing>
      </w:r>
    </w:p>
    <w:p>
      <w:pPr>
        <w:pStyle w:val="8"/>
        <w:tabs>
          <w:tab w:val="left" w:pos="1122"/>
        </w:tabs>
      </w:pPr>
    </w:p>
    <w:p>
      <w:pPr>
        <w:pStyle w:val="8"/>
        <w:numPr>
          <w:ilvl w:val="0"/>
          <w:numId w:val="4"/>
        </w:numPr>
        <w:tabs>
          <w:tab w:val="left" w:pos="1122"/>
        </w:tabs>
        <w:ind w:left="860" w:firstLine="20"/>
        <w:rPr>
          <w:rFonts w:ascii="Arial" w:hAnsi="Arial" w:cs="Arial"/>
          <w:lang w:val="fr-FR"/>
        </w:rPr>
      </w:pPr>
      <w:bookmarkStart w:id="19" w:name="bookmark19"/>
      <w:bookmarkEnd w:id="19"/>
      <w:r>
        <w:rPr>
          <w:rFonts w:ascii="Arial" w:hAnsi="Arial" w:cs="Arial"/>
          <w:lang w:val="fr-FR"/>
        </w:rPr>
        <w:t>Visualiser graphiquement</w:t>
      </w:r>
      <w:r>
        <w:rPr>
          <w:rFonts w:ascii="Arial" w:hAnsi="Arial" w:cs="Arial"/>
          <w:lang w:val="zh-TW" w:eastAsia="zh-TW" w:bidi="zh-TW"/>
        </w:rPr>
        <w:t xml:space="preserve">: </w:t>
      </w:r>
      <w:r>
        <w:rPr>
          <w:rFonts w:ascii="Arial" w:hAnsi="Arial" w:cs="Arial"/>
          <w:lang w:val="fr-FR"/>
        </w:rPr>
        <w:t>les erreurs de classification, les courbes de threshold.</w:t>
      </w:r>
    </w:p>
    <w:p>
      <w:pPr>
        <w:pStyle w:val="8"/>
        <w:tabs>
          <w:tab w:val="left" w:pos="964"/>
        </w:tabs>
        <w:ind w:left="620"/>
        <w:rPr>
          <w:rFonts w:ascii="Arial" w:hAnsi="Arial" w:eastAsia="宋体" w:cs="Arial"/>
          <w:lang w:val="fr-FR" w:eastAsia="zh-CN"/>
        </w:rPr>
      </w:pPr>
      <w:bookmarkStart w:id="20" w:name="bookmark20"/>
      <w:bookmarkEnd w:id="20"/>
    </w:p>
    <w:p>
      <w:pPr>
        <w:pStyle w:val="8"/>
        <w:tabs>
          <w:tab w:val="left" w:pos="964"/>
        </w:tabs>
        <w:ind w:left="620"/>
        <w:rPr>
          <w:rFonts w:ascii="Arial" w:hAnsi="Arial" w:eastAsia="宋体" w:cs="Arial"/>
          <w:lang w:val="fr-FR" w:eastAsia="zh-CN"/>
        </w:rPr>
      </w:pPr>
      <w:r>
        <w:rPr>
          <w:rFonts w:ascii="Arial" w:hAnsi="Arial" w:cs="Arial"/>
          <w:lang w:val="fr-FR"/>
        </w:rPr>
        <w:t>Visualiser graphiquement</w:t>
      </w:r>
      <w:r>
        <w:rPr>
          <w:rFonts w:hint="eastAsia" w:ascii="Arial" w:hAnsi="Arial" w:eastAsia="宋体" w:cs="Arial"/>
          <w:lang w:val="fr-FR" w:eastAsia="zh-CN"/>
        </w:rPr>
        <w:t xml:space="preserve"> pour Use training set (Nous prenons RandomForest comme exemple):</w:t>
      </w:r>
    </w:p>
    <w:p>
      <w:pPr>
        <w:pStyle w:val="8"/>
        <w:tabs>
          <w:tab w:val="left" w:pos="964"/>
        </w:tabs>
      </w:pPr>
      <w:r>
        <w:drawing>
          <wp:inline distT="0" distB="0" distL="114300" distR="114300">
            <wp:extent cx="4713605" cy="3308985"/>
            <wp:effectExtent l="0" t="0" r="10795" b="5715"/>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26"/>
                    <a:stretch>
                      <a:fillRect/>
                    </a:stretch>
                  </pic:blipFill>
                  <pic:spPr>
                    <a:xfrm>
                      <a:off x="0" y="0"/>
                      <a:ext cx="4713605" cy="3308985"/>
                    </a:xfrm>
                    <a:prstGeom prst="rect">
                      <a:avLst/>
                    </a:prstGeom>
                    <a:noFill/>
                    <a:ln>
                      <a:noFill/>
                    </a:ln>
                  </pic:spPr>
                </pic:pic>
              </a:graphicData>
            </a:graphic>
          </wp:inline>
        </w:drawing>
      </w:r>
    </w:p>
    <w:p>
      <w:pPr>
        <w:pStyle w:val="8"/>
        <w:tabs>
          <w:tab w:val="left" w:pos="964"/>
        </w:tabs>
        <w:ind w:left="620"/>
        <w:jc w:val="center"/>
        <w:rPr>
          <w:rFonts w:ascii="Arial" w:hAnsi="Arial" w:eastAsia="宋体" w:cs="Arial"/>
          <w:lang w:val="fr-FR" w:eastAsia="zh-CN"/>
        </w:rPr>
      </w:pPr>
      <w:r>
        <w:rPr>
          <w:rFonts w:ascii="Arial" w:hAnsi="Arial" w:cs="Arial"/>
          <w:lang w:val="fr-FR"/>
        </w:rPr>
        <w:t>le erreur de classification</w:t>
      </w:r>
      <w:r>
        <w:rPr>
          <w:rFonts w:hint="eastAsia" w:ascii="Arial" w:hAnsi="Arial" w:eastAsia="宋体" w:cs="Arial"/>
          <w:lang w:val="fr-FR" w:eastAsia="zh-CN"/>
        </w:rPr>
        <w:t xml:space="preserve"> de deg-malig </w:t>
      </w:r>
      <w:r>
        <w:rPr>
          <w:rFonts w:ascii="Arial" w:hAnsi="Arial" w:cs="Arial"/>
          <w:lang w:val="fr-FR"/>
        </w:rPr>
        <w:t>à</w:t>
      </w:r>
      <w:r>
        <w:rPr>
          <w:rFonts w:hint="eastAsia" w:ascii="Arial" w:hAnsi="Arial" w:eastAsia="宋体" w:cs="Arial"/>
          <w:lang w:val="fr-FR" w:eastAsia="zh-CN"/>
        </w:rPr>
        <w:t xml:space="preserve"> prédite classe</w:t>
      </w:r>
    </w:p>
    <w:p>
      <w:pPr>
        <w:pStyle w:val="8"/>
        <w:tabs>
          <w:tab w:val="left" w:pos="964"/>
        </w:tabs>
        <w:ind w:left="620"/>
        <w:jc w:val="center"/>
        <w:rPr>
          <w:rFonts w:ascii="Arial" w:hAnsi="Arial" w:eastAsia="宋体" w:cs="Arial"/>
          <w:lang w:val="fr-FR" w:eastAsia="zh-CN"/>
        </w:rPr>
      </w:pPr>
    </w:p>
    <w:p>
      <w:pPr>
        <w:pStyle w:val="8"/>
        <w:tabs>
          <w:tab w:val="left" w:pos="964"/>
        </w:tabs>
        <w:jc w:val="both"/>
        <w:rPr>
          <w:rFonts w:ascii="Arial" w:hAnsi="Arial" w:eastAsia="宋体" w:cs="Arial"/>
          <w:lang w:eastAsia="zh-CN"/>
        </w:rPr>
      </w:pPr>
      <w:r>
        <w:drawing>
          <wp:inline distT="0" distB="0" distL="114300" distR="114300">
            <wp:extent cx="4713605" cy="3303270"/>
            <wp:effectExtent l="0" t="0" r="10795" b="11430"/>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27"/>
                    <a:stretch>
                      <a:fillRect/>
                    </a:stretch>
                  </pic:blipFill>
                  <pic:spPr>
                    <a:xfrm>
                      <a:off x="0" y="0"/>
                      <a:ext cx="4713605" cy="3303270"/>
                    </a:xfrm>
                    <a:prstGeom prst="rect">
                      <a:avLst/>
                    </a:prstGeom>
                    <a:noFill/>
                    <a:ln>
                      <a:noFill/>
                    </a:ln>
                  </pic:spPr>
                </pic:pic>
              </a:graphicData>
            </a:graphic>
          </wp:inline>
        </w:drawing>
      </w:r>
    </w:p>
    <w:p>
      <w:pPr>
        <w:pStyle w:val="8"/>
        <w:tabs>
          <w:tab w:val="left" w:pos="964"/>
        </w:tabs>
        <w:ind w:left="620"/>
        <w:jc w:val="both"/>
        <w:rPr>
          <w:rFonts w:ascii="Arial" w:hAnsi="Arial" w:eastAsia="宋体" w:cs="Arial"/>
          <w:sz w:val="18"/>
          <w:szCs w:val="18"/>
          <w:lang w:eastAsia="zh-CN"/>
        </w:rPr>
      </w:pPr>
      <w:r>
        <w:rPr>
          <w:rFonts w:ascii="Arial" w:hAnsi="Arial" w:cs="Arial"/>
          <w:sz w:val="18"/>
          <w:szCs w:val="18"/>
        </w:rPr>
        <w:t>le courbe de threshold</w:t>
      </w:r>
      <w:r>
        <w:rPr>
          <w:rFonts w:ascii="Arial" w:hAnsi="Arial" w:eastAsia="宋体" w:cs="Arial"/>
          <w:sz w:val="18"/>
          <w:szCs w:val="18"/>
          <w:lang w:eastAsia="zh-CN"/>
        </w:rPr>
        <w:t xml:space="preserve"> de TP Rate </w:t>
      </w:r>
      <w:r>
        <w:rPr>
          <w:rFonts w:ascii="Arial" w:hAnsi="Arial" w:cs="Arial"/>
          <w:sz w:val="18"/>
          <w:szCs w:val="18"/>
        </w:rPr>
        <w:t>à</w:t>
      </w:r>
      <w:r>
        <w:rPr>
          <w:rFonts w:ascii="Arial" w:hAnsi="Arial" w:eastAsia="宋体" w:cs="Arial"/>
          <w:sz w:val="18"/>
          <w:szCs w:val="18"/>
          <w:lang w:eastAsia="zh-CN"/>
        </w:rPr>
        <w:t xml:space="preserve"> FP Rate(class value no-recurrence-events)</w:t>
      </w:r>
    </w:p>
    <w:p>
      <w:pPr>
        <w:pStyle w:val="8"/>
        <w:tabs>
          <w:tab w:val="left" w:pos="964"/>
        </w:tabs>
        <w:ind w:left="620"/>
        <w:jc w:val="center"/>
        <w:rPr>
          <w:rFonts w:ascii="Arial" w:hAnsi="Arial" w:eastAsia="宋体" w:cs="Arial"/>
          <w:lang w:eastAsia="zh-CN"/>
        </w:rPr>
      </w:pPr>
    </w:p>
    <w:p>
      <w:pPr>
        <w:pStyle w:val="8"/>
        <w:tabs>
          <w:tab w:val="left" w:pos="964"/>
        </w:tabs>
        <w:rPr>
          <w:rFonts w:ascii="Arial" w:hAnsi="Arial" w:eastAsia="宋体" w:cs="Arial"/>
          <w:lang w:val="fr-FR" w:eastAsia="zh-CN"/>
        </w:rPr>
      </w:pPr>
      <w:r>
        <w:rPr>
          <w:rFonts w:hint="eastAsia" w:ascii="Arial" w:hAnsi="Arial" w:eastAsia="宋体" w:cs="Arial"/>
          <w:lang w:eastAsia="zh-CN"/>
        </w:rPr>
        <w:tab/>
      </w:r>
      <w:r>
        <w:rPr>
          <w:rFonts w:ascii="Arial" w:hAnsi="Arial" w:cs="Arial"/>
          <w:lang w:val="fr-FR"/>
        </w:rPr>
        <w:t>Visualiser graphiquement</w:t>
      </w:r>
      <w:r>
        <w:rPr>
          <w:rFonts w:hint="eastAsia" w:ascii="Arial" w:hAnsi="Arial" w:eastAsia="宋体" w:cs="Arial"/>
          <w:lang w:val="fr-FR" w:eastAsia="zh-CN"/>
        </w:rPr>
        <w:t xml:space="preserve"> pour </w:t>
      </w:r>
      <w:r>
        <w:rPr>
          <w:rFonts w:ascii="Arial" w:hAnsi="Arial" w:cs="Arial"/>
          <w:i/>
          <w:iCs/>
          <w:lang w:val="fr-FR"/>
        </w:rPr>
        <w:t>2</w:t>
      </w:r>
      <w:r>
        <w:rPr>
          <w:rFonts w:hint="eastAsia" w:ascii="Arial" w:hAnsi="Arial" w:eastAsia="宋体" w:cs="Arial"/>
          <w:i/>
          <w:iCs/>
          <w:lang w:val="fr-FR" w:eastAsia="zh-CN"/>
        </w:rPr>
        <w:t xml:space="preserve"> Crossvalidation </w:t>
      </w:r>
      <w:r>
        <w:rPr>
          <w:rFonts w:hint="eastAsia" w:ascii="Arial" w:hAnsi="Arial" w:eastAsia="宋体" w:cs="Arial"/>
          <w:lang w:val="fr-FR" w:eastAsia="zh-CN"/>
        </w:rPr>
        <w:t xml:space="preserve"> (Nous prenons RandomForest comme exemple):</w:t>
      </w:r>
    </w:p>
    <w:p>
      <w:pPr>
        <w:pStyle w:val="8"/>
        <w:tabs>
          <w:tab w:val="left" w:pos="964"/>
        </w:tabs>
        <w:jc w:val="both"/>
        <w:rPr>
          <w:rFonts w:ascii="Arial" w:hAnsi="Arial" w:eastAsia="宋体" w:cs="Arial"/>
          <w:lang w:eastAsia="zh-CN"/>
        </w:rPr>
      </w:pPr>
      <w:r>
        <w:drawing>
          <wp:inline distT="0" distB="0" distL="114300" distR="114300">
            <wp:extent cx="4713605" cy="3156585"/>
            <wp:effectExtent l="0" t="0" r="10795" b="5715"/>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28"/>
                    <a:stretch>
                      <a:fillRect/>
                    </a:stretch>
                  </pic:blipFill>
                  <pic:spPr>
                    <a:xfrm>
                      <a:off x="0" y="0"/>
                      <a:ext cx="4713605" cy="3156585"/>
                    </a:xfrm>
                    <a:prstGeom prst="rect">
                      <a:avLst/>
                    </a:prstGeom>
                    <a:noFill/>
                    <a:ln>
                      <a:noFill/>
                    </a:ln>
                  </pic:spPr>
                </pic:pic>
              </a:graphicData>
            </a:graphic>
          </wp:inline>
        </w:drawing>
      </w:r>
    </w:p>
    <w:p>
      <w:pPr>
        <w:pStyle w:val="8"/>
        <w:tabs>
          <w:tab w:val="left" w:pos="964"/>
        </w:tabs>
        <w:ind w:left="620"/>
        <w:jc w:val="both"/>
        <w:rPr>
          <w:rFonts w:ascii="Arial" w:hAnsi="Arial" w:eastAsia="宋体" w:cs="Arial"/>
          <w:lang w:val="fr-FR" w:eastAsia="zh-CN"/>
        </w:rPr>
      </w:pPr>
      <w:r>
        <w:rPr>
          <w:rFonts w:ascii="Arial" w:hAnsi="Arial" w:cs="Arial"/>
          <w:lang w:val="fr-FR"/>
        </w:rPr>
        <w:t>le erreur de classification</w:t>
      </w:r>
      <w:r>
        <w:rPr>
          <w:rFonts w:hint="eastAsia" w:ascii="Arial" w:hAnsi="Arial" w:eastAsia="宋体" w:cs="Arial"/>
          <w:lang w:val="fr-FR" w:eastAsia="zh-CN"/>
        </w:rPr>
        <w:t xml:space="preserve"> de deg-malig </w:t>
      </w:r>
      <w:r>
        <w:rPr>
          <w:rFonts w:ascii="Arial" w:hAnsi="Arial" w:cs="Arial"/>
          <w:lang w:val="fr-FR"/>
        </w:rPr>
        <w:t>à</w:t>
      </w:r>
      <w:r>
        <w:rPr>
          <w:rFonts w:hint="eastAsia" w:ascii="Arial" w:hAnsi="Arial" w:eastAsia="宋体" w:cs="Arial"/>
          <w:lang w:val="fr-FR" w:eastAsia="zh-CN"/>
        </w:rPr>
        <w:t xml:space="preserve"> prédite classe</w:t>
      </w:r>
    </w:p>
    <w:p>
      <w:pPr>
        <w:pStyle w:val="8"/>
        <w:tabs>
          <w:tab w:val="left" w:pos="964"/>
        </w:tabs>
        <w:jc w:val="center"/>
        <w:rPr>
          <w:rFonts w:ascii="Arial" w:hAnsi="Arial" w:eastAsia="宋体" w:cs="Arial"/>
          <w:lang w:eastAsia="zh-CN"/>
        </w:rPr>
      </w:pPr>
      <w:r>
        <w:drawing>
          <wp:inline distT="0" distB="0" distL="114300" distR="114300">
            <wp:extent cx="4714875" cy="3328035"/>
            <wp:effectExtent l="0" t="0" r="9525" b="5715"/>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1"/>
                    </pic:cNvPicPr>
                  </pic:nvPicPr>
                  <pic:blipFill>
                    <a:blip r:embed="rId29"/>
                    <a:stretch>
                      <a:fillRect/>
                    </a:stretch>
                  </pic:blipFill>
                  <pic:spPr>
                    <a:xfrm>
                      <a:off x="0" y="0"/>
                      <a:ext cx="4714875" cy="3328035"/>
                    </a:xfrm>
                    <a:prstGeom prst="rect">
                      <a:avLst/>
                    </a:prstGeom>
                    <a:noFill/>
                    <a:ln>
                      <a:noFill/>
                    </a:ln>
                  </pic:spPr>
                </pic:pic>
              </a:graphicData>
            </a:graphic>
          </wp:inline>
        </w:drawing>
      </w:r>
    </w:p>
    <w:p>
      <w:pPr>
        <w:pStyle w:val="8"/>
        <w:tabs>
          <w:tab w:val="left" w:pos="964"/>
        </w:tabs>
        <w:ind w:left="620"/>
        <w:jc w:val="both"/>
        <w:rPr>
          <w:rFonts w:ascii="Arial" w:hAnsi="Arial" w:eastAsia="宋体" w:cs="Arial"/>
          <w:sz w:val="18"/>
          <w:szCs w:val="18"/>
          <w:lang w:eastAsia="zh-CN"/>
        </w:rPr>
      </w:pPr>
      <w:r>
        <w:rPr>
          <w:rFonts w:ascii="Arial" w:hAnsi="Arial" w:cs="Arial"/>
          <w:sz w:val="18"/>
          <w:szCs w:val="18"/>
        </w:rPr>
        <w:t>le courbe de threshold</w:t>
      </w:r>
      <w:r>
        <w:rPr>
          <w:rFonts w:ascii="Arial" w:hAnsi="Arial" w:eastAsia="宋体" w:cs="Arial"/>
          <w:sz w:val="18"/>
          <w:szCs w:val="18"/>
          <w:lang w:eastAsia="zh-CN"/>
        </w:rPr>
        <w:t xml:space="preserve"> de TP Rate </w:t>
      </w:r>
      <w:r>
        <w:rPr>
          <w:rFonts w:ascii="Arial" w:hAnsi="Arial" w:cs="Arial"/>
          <w:sz w:val="18"/>
          <w:szCs w:val="18"/>
        </w:rPr>
        <w:t>à</w:t>
      </w:r>
      <w:r>
        <w:rPr>
          <w:rFonts w:ascii="Arial" w:hAnsi="Arial" w:eastAsia="宋体" w:cs="Arial"/>
          <w:sz w:val="18"/>
          <w:szCs w:val="18"/>
          <w:lang w:eastAsia="zh-CN"/>
        </w:rPr>
        <w:t xml:space="preserve"> FP Rate(class value no-recurrence-events)</w:t>
      </w:r>
    </w:p>
    <w:p>
      <w:pPr>
        <w:pStyle w:val="8"/>
        <w:tabs>
          <w:tab w:val="left" w:pos="964"/>
        </w:tabs>
        <w:ind w:left="620"/>
        <w:jc w:val="center"/>
        <w:rPr>
          <w:rFonts w:ascii="Arial" w:hAnsi="Arial" w:eastAsia="宋体" w:cs="Arial"/>
          <w:lang w:eastAsia="zh-CN"/>
        </w:rPr>
      </w:pPr>
    </w:p>
    <w:p>
      <w:pPr>
        <w:pStyle w:val="8"/>
        <w:tabs>
          <w:tab w:val="left" w:pos="964"/>
        </w:tabs>
        <w:rPr>
          <w:rFonts w:ascii="Arial" w:hAnsi="Arial" w:eastAsia="宋体" w:cs="Arial"/>
          <w:lang w:val="fr-FR" w:eastAsia="zh-CN"/>
        </w:rPr>
      </w:pPr>
      <w:r>
        <w:rPr>
          <w:rFonts w:hint="eastAsia" w:ascii="Arial" w:hAnsi="Arial" w:eastAsia="宋体" w:cs="Arial"/>
          <w:lang w:eastAsia="zh-CN"/>
        </w:rPr>
        <w:tab/>
      </w:r>
      <w:r>
        <w:rPr>
          <w:rFonts w:ascii="Arial" w:hAnsi="Arial" w:cs="Arial"/>
          <w:lang w:val="fr-FR"/>
        </w:rPr>
        <w:t>Visualiser graphiquement</w:t>
      </w:r>
      <w:r>
        <w:rPr>
          <w:rFonts w:hint="eastAsia" w:ascii="Arial" w:hAnsi="Arial" w:eastAsia="宋体" w:cs="Arial"/>
          <w:lang w:val="fr-FR" w:eastAsia="zh-CN"/>
        </w:rPr>
        <w:t xml:space="preserve"> pour 10</w:t>
      </w:r>
      <w:r>
        <w:rPr>
          <w:rFonts w:hint="eastAsia" w:ascii="Arial" w:hAnsi="Arial" w:eastAsia="宋体" w:cs="Arial"/>
          <w:i/>
          <w:iCs/>
          <w:lang w:val="fr-FR" w:eastAsia="zh-CN"/>
        </w:rPr>
        <w:t xml:space="preserve"> Crossvalidation </w:t>
      </w:r>
      <w:r>
        <w:rPr>
          <w:rFonts w:hint="eastAsia" w:ascii="Arial" w:hAnsi="Arial" w:eastAsia="宋体" w:cs="Arial"/>
          <w:lang w:val="fr-FR" w:eastAsia="zh-CN"/>
        </w:rPr>
        <w:t xml:space="preserve"> (Nous prenons RandomForest comme exemple):</w:t>
      </w:r>
    </w:p>
    <w:p>
      <w:pPr>
        <w:pStyle w:val="8"/>
        <w:tabs>
          <w:tab w:val="left" w:pos="964"/>
        </w:tabs>
        <w:jc w:val="both"/>
        <w:rPr>
          <w:lang w:eastAsia="zh-CN"/>
        </w:rPr>
      </w:pPr>
      <w:r>
        <w:drawing>
          <wp:inline distT="0" distB="0" distL="114300" distR="114300">
            <wp:extent cx="4713605" cy="3009900"/>
            <wp:effectExtent l="0" t="0" r="10795" b="0"/>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pic:cNvPicPr>
                      <a:picLocks noChangeAspect="1"/>
                    </pic:cNvPicPr>
                  </pic:nvPicPr>
                  <pic:blipFill>
                    <a:blip r:embed="rId30"/>
                    <a:stretch>
                      <a:fillRect/>
                    </a:stretch>
                  </pic:blipFill>
                  <pic:spPr>
                    <a:xfrm>
                      <a:off x="0" y="0"/>
                      <a:ext cx="4713605" cy="3009900"/>
                    </a:xfrm>
                    <a:prstGeom prst="rect">
                      <a:avLst/>
                    </a:prstGeom>
                    <a:noFill/>
                    <a:ln>
                      <a:noFill/>
                    </a:ln>
                  </pic:spPr>
                </pic:pic>
              </a:graphicData>
            </a:graphic>
          </wp:inline>
        </w:drawing>
      </w:r>
    </w:p>
    <w:p>
      <w:pPr>
        <w:pStyle w:val="8"/>
        <w:tabs>
          <w:tab w:val="left" w:pos="964"/>
        </w:tabs>
        <w:ind w:left="620"/>
        <w:jc w:val="both"/>
        <w:rPr>
          <w:rFonts w:ascii="Arial" w:hAnsi="Arial" w:eastAsia="宋体" w:cs="Arial"/>
          <w:lang w:val="fr-FR" w:eastAsia="zh-CN"/>
        </w:rPr>
      </w:pPr>
      <w:r>
        <w:rPr>
          <w:rFonts w:ascii="Arial" w:hAnsi="Arial" w:cs="Arial"/>
          <w:lang w:val="fr-FR"/>
        </w:rPr>
        <w:t>le erreur de classification</w:t>
      </w:r>
      <w:r>
        <w:rPr>
          <w:rFonts w:hint="eastAsia" w:ascii="Arial" w:hAnsi="Arial" w:eastAsia="宋体" w:cs="Arial"/>
          <w:lang w:val="fr-FR" w:eastAsia="zh-CN"/>
        </w:rPr>
        <w:t xml:space="preserve"> de deg-malig </w:t>
      </w:r>
      <w:r>
        <w:rPr>
          <w:rFonts w:ascii="Arial" w:hAnsi="Arial" w:cs="Arial"/>
          <w:lang w:val="fr-FR"/>
        </w:rPr>
        <w:t>à</w:t>
      </w:r>
      <w:r>
        <w:rPr>
          <w:rFonts w:hint="eastAsia" w:ascii="Arial" w:hAnsi="Arial" w:eastAsia="宋体" w:cs="Arial"/>
          <w:lang w:val="fr-FR" w:eastAsia="zh-CN"/>
        </w:rPr>
        <w:t xml:space="preserve"> prédite classe</w:t>
      </w:r>
    </w:p>
    <w:p>
      <w:pPr>
        <w:pStyle w:val="8"/>
        <w:tabs>
          <w:tab w:val="left" w:pos="964"/>
        </w:tabs>
        <w:ind w:left="620"/>
        <w:jc w:val="center"/>
        <w:rPr>
          <w:rFonts w:ascii="Arial" w:hAnsi="Arial" w:eastAsia="宋体" w:cs="Arial"/>
          <w:lang w:val="fr-FR" w:eastAsia="zh-CN"/>
        </w:rPr>
      </w:pPr>
    </w:p>
    <w:p>
      <w:pPr>
        <w:pStyle w:val="8"/>
        <w:tabs>
          <w:tab w:val="left" w:pos="964"/>
        </w:tabs>
        <w:jc w:val="both"/>
      </w:pPr>
      <w:r>
        <w:drawing>
          <wp:inline distT="0" distB="0" distL="114300" distR="114300">
            <wp:extent cx="4718050" cy="3393440"/>
            <wp:effectExtent l="0" t="0" r="6350" b="16510"/>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pic:cNvPicPr>
                      <a:picLocks noChangeAspect="1"/>
                    </pic:cNvPicPr>
                  </pic:nvPicPr>
                  <pic:blipFill>
                    <a:blip r:embed="rId31"/>
                    <a:stretch>
                      <a:fillRect/>
                    </a:stretch>
                  </pic:blipFill>
                  <pic:spPr>
                    <a:xfrm>
                      <a:off x="0" y="0"/>
                      <a:ext cx="4718050" cy="3393440"/>
                    </a:xfrm>
                    <a:prstGeom prst="rect">
                      <a:avLst/>
                    </a:prstGeom>
                    <a:noFill/>
                    <a:ln>
                      <a:noFill/>
                    </a:ln>
                  </pic:spPr>
                </pic:pic>
              </a:graphicData>
            </a:graphic>
          </wp:inline>
        </w:drawing>
      </w:r>
    </w:p>
    <w:p>
      <w:pPr>
        <w:pStyle w:val="8"/>
        <w:tabs>
          <w:tab w:val="left" w:pos="964"/>
        </w:tabs>
        <w:ind w:left="620"/>
        <w:jc w:val="both"/>
        <w:rPr>
          <w:rFonts w:ascii="Arial" w:hAnsi="Arial" w:eastAsia="宋体" w:cs="Arial"/>
          <w:sz w:val="18"/>
          <w:szCs w:val="18"/>
          <w:lang w:eastAsia="zh-CN"/>
        </w:rPr>
      </w:pPr>
      <w:r>
        <w:rPr>
          <w:rFonts w:ascii="Arial" w:hAnsi="Arial" w:cs="Arial"/>
          <w:sz w:val="18"/>
          <w:szCs w:val="18"/>
        </w:rPr>
        <w:t>le courbe de threshold</w:t>
      </w:r>
      <w:r>
        <w:rPr>
          <w:rFonts w:ascii="Arial" w:hAnsi="Arial" w:eastAsia="宋体" w:cs="Arial"/>
          <w:sz w:val="18"/>
          <w:szCs w:val="18"/>
          <w:lang w:eastAsia="zh-CN"/>
        </w:rPr>
        <w:t xml:space="preserve"> de TP Rate </w:t>
      </w:r>
      <w:r>
        <w:rPr>
          <w:rFonts w:ascii="Arial" w:hAnsi="Arial" w:cs="Arial"/>
          <w:sz w:val="18"/>
          <w:szCs w:val="18"/>
        </w:rPr>
        <w:t>à</w:t>
      </w:r>
      <w:r>
        <w:rPr>
          <w:rFonts w:ascii="Arial" w:hAnsi="Arial" w:eastAsia="宋体" w:cs="Arial"/>
          <w:sz w:val="18"/>
          <w:szCs w:val="18"/>
          <w:lang w:eastAsia="zh-CN"/>
        </w:rPr>
        <w:t xml:space="preserve"> FP Rate(class value no-recurrence-events)</w:t>
      </w:r>
    </w:p>
    <w:p>
      <w:pPr>
        <w:pStyle w:val="8"/>
        <w:tabs>
          <w:tab w:val="left" w:pos="964"/>
        </w:tabs>
        <w:ind w:left="620"/>
        <w:jc w:val="center"/>
      </w:pPr>
    </w:p>
    <w:p>
      <w:pPr>
        <w:pStyle w:val="8"/>
        <w:tabs>
          <w:tab w:val="left" w:pos="964"/>
        </w:tabs>
        <w:rPr>
          <w:rFonts w:ascii="Arial" w:hAnsi="Arial" w:eastAsia="宋体" w:cs="Arial"/>
          <w:lang w:val="fr-FR" w:eastAsia="zh-CN"/>
        </w:rPr>
      </w:pPr>
      <w:r>
        <w:rPr>
          <w:rFonts w:hint="eastAsia" w:ascii="Arial" w:hAnsi="Arial" w:eastAsia="宋体" w:cs="Arial"/>
          <w:lang w:eastAsia="zh-CN"/>
        </w:rPr>
        <w:tab/>
      </w:r>
      <w:r>
        <w:rPr>
          <w:rFonts w:ascii="Arial" w:hAnsi="Arial" w:cs="Arial"/>
          <w:lang w:val="fr-FR"/>
        </w:rPr>
        <w:t>Visualiser graphiquement</w:t>
      </w:r>
      <w:r>
        <w:rPr>
          <w:rFonts w:hint="eastAsia" w:ascii="Arial" w:hAnsi="Arial" w:eastAsia="宋体" w:cs="Arial"/>
          <w:lang w:val="fr-FR" w:eastAsia="zh-CN"/>
        </w:rPr>
        <w:t xml:space="preserve"> pour 66% Percentage Split</w:t>
      </w:r>
      <w:r>
        <w:rPr>
          <w:rFonts w:hint="eastAsia" w:ascii="Arial" w:hAnsi="Arial" w:eastAsia="宋体" w:cs="Arial"/>
          <w:i/>
          <w:iCs/>
          <w:lang w:val="fr-FR" w:eastAsia="zh-CN"/>
        </w:rPr>
        <w:t xml:space="preserve"> </w:t>
      </w:r>
      <w:r>
        <w:rPr>
          <w:rFonts w:hint="eastAsia" w:ascii="Arial" w:hAnsi="Arial" w:eastAsia="宋体" w:cs="Arial"/>
          <w:lang w:val="fr-FR" w:eastAsia="zh-CN"/>
        </w:rPr>
        <w:t xml:space="preserve"> (Nous prenons RandomForest comme exemple):</w:t>
      </w:r>
    </w:p>
    <w:p>
      <w:pPr>
        <w:pStyle w:val="8"/>
        <w:tabs>
          <w:tab w:val="left" w:pos="964"/>
        </w:tabs>
        <w:rPr>
          <w:rFonts w:ascii="Arial" w:hAnsi="Arial" w:eastAsia="宋体" w:cs="Arial"/>
          <w:lang w:eastAsia="zh-CN"/>
        </w:rPr>
      </w:pPr>
      <w:r>
        <w:drawing>
          <wp:inline distT="0" distB="0" distL="114300" distR="114300">
            <wp:extent cx="4718050" cy="3108960"/>
            <wp:effectExtent l="0" t="0" r="6350" b="15240"/>
            <wp:docPr id="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
                    <pic:cNvPicPr>
                      <a:picLocks noChangeAspect="1"/>
                    </pic:cNvPicPr>
                  </pic:nvPicPr>
                  <pic:blipFill>
                    <a:blip r:embed="rId32"/>
                    <a:stretch>
                      <a:fillRect/>
                    </a:stretch>
                  </pic:blipFill>
                  <pic:spPr>
                    <a:xfrm>
                      <a:off x="0" y="0"/>
                      <a:ext cx="4718050" cy="3108960"/>
                    </a:xfrm>
                    <a:prstGeom prst="rect">
                      <a:avLst/>
                    </a:prstGeom>
                    <a:noFill/>
                    <a:ln>
                      <a:noFill/>
                    </a:ln>
                  </pic:spPr>
                </pic:pic>
              </a:graphicData>
            </a:graphic>
          </wp:inline>
        </w:drawing>
      </w:r>
    </w:p>
    <w:p>
      <w:pPr>
        <w:pStyle w:val="8"/>
        <w:tabs>
          <w:tab w:val="left" w:pos="964"/>
        </w:tabs>
        <w:ind w:left="620"/>
        <w:jc w:val="both"/>
        <w:rPr>
          <w:rFonts w:ascii="Arial" w:hAnsi="Arial" w:eastAsia="宋体" w:cs="Arial"/>
          <w:lang w:val="fr-FR" w:eastAsia="zh-CN"/>
        </w:rPr>
      </w:pPr>
      <w:r>
        <w:rPr>
          <w:rFonts w:ascii="Arial" w:hAnsi="Arial" w:cs="Arial"/>
          <w:lang w:val="fr-FR"/>
        </w:rPr>
        <w:t>le erreur de classification</w:t>
      </w:r>
      <w:r>
        <w:rPr>
          <w:rFonts w:hint="eastAsia" w:ascii="Arial" w:hAnsi="Arial" w:eastAsia="宋体" w:cs="Arial"/>
          <w:lang w:val="fr-FR" w:eastAsia="zh-CN"/>
        </w:rPr>
        <w:t xml:space="preserve"> de deg-malig </w:t>
      </w:r>
      <w:r>
        <w:rPr>
          <w:rFonts w:ascii="Arial" w:hAnsi="Arial" w:cs="Arial"/>
          <w:lang w:val="fr-FR"/>
        </w:rPr>
        <w:t>à</w:t>
      </w:r>
      <w:r>
        <w:rPr>
          <w:rFonts w:hint="eastAsia" w:ascii="Arial" w:hAnsi="Arial" w:eastAsia="宋体" w:cs="Arial"/>
          <w:lang w:val="fr-FR" w:eastAsia="zh-CN"/>
        </w:rPr>
        <w:t xml:space="preserve"> prédite classe</w:t>
      </w:r>
    </w:p>
    <w:p>
      <w:pPr>
        <w:pStyle w:val="8"/>
        <w:tabs>
          <w:tab w:val="left" w:pos="964"/>
        </w:tabs>
        <w:ind w:left="620"/>
        <w:jc w:val="center"/>
        <w:rPr>
          <w:lang w:val="fr-FR"/>
        </w:rPr>
      </w:pPr>
    </w:p>
    <w:p>
      <w:pPr>
        <w:pStyle w:val="8"/>
        <w:tabs>
          <w:tab w:val="left" w:pos="964"/>
        </w:tabs>
        <w:jc w:val="both"/>
      </w:pPr>
      <w:r>
        <w:drawing>
          <wp:inline distT="0" distB="0" distL="114300" distR="114300">
            <wp:extent cx="4716145" cy="3296920"/>
            <wp:effectExtent l="0" t="0" r="8255" b="17780"/>
            <wp:docPr id="2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
                    <pic:cNvPicPr>
                      <a:picLocks noChangeAspect="1"/>
                    </pic:cNvPicPr>
                  </pic:nvPicPr>
                  <pic:blipFill>
                    <a:blip r:embed="rId33"/>
                    <a:stretch>
                      <a:fillRect/>
                    </a:stretch>
                  </pic:blipFill>
                  <pic:spPr>
                    <a:xfrm>
                      <a:off x="0" y="0"/>
                      <a:ext cx="4716145" cy="3296920"/>
                    </a:xfrm>
                    <a:prstGeom prst="rect">
                      <a:avLst/>
                    </a:prstGeom>
                    <a:noFill/>
                    <a:ln>
                      <a:noFill/>
                    </a:ln>
                  </pic:spPr>
                </pic:pic>
              </a:graphicData>
            </a:graphic>
          </wp:inline>
        </w:drawing>
      </w:r>
    </w:p>
    <w:p>
      <w:pPr>
        <w:pStyle w:val="8"/>
        <w:tabs>
          <w:tab w:val="left" w:pos="964"/>
        </w:tabs>
        <w:ind w:left="620"/>
        <w:jc w:val="both"/>
        <w:rPr>
          <w:rFonts w:ascii="Arial" w:hAnsi="Arial" w:eastAsia="宋体" w:cs="Arial"/>
          <w:sz w:val="18"/>
          <w:szCs w:val="18"/>
          <w:lang w:eastAsia="zh-CN"/>
        </w:rPr>
      </w:pPr>
      <w:r>
        <w:rPr>
          <w:rFonts w:ascii="Arial" w:hAnsi="Arial" w:cs="Arial"/>
          <w:sz w:val="18"/>
          <w:szCs w:val="18"/>
        </w:rPr>
        <w:t>le courbe de threshold</w:t>
      </w:r>
      <w:r>
        <w:rPr>
          <w:rFonts w:ascii="Arial" w:hAnsi="Arial" w:eastAsia="宋体" w:cs="Arial"/>
          <w:sz w:val="18"/>
          <w:szCs w:val="18"/>
          <w:lang w:eastAsia="zh-CN"/>
        </w:rPr>
        <w:t xml:space="preserve"> de TP Rate </w:t>
      </w:r>
      <w:r>
        <w:rPr>
          <w:rFonts w:ascii="Arial" w:hAnsi="Arial" w:cs="Arial"/>
          <w:sz w:val="18"/>
          <w:szCs w:val="18"/>
        </w:rPr>
        <w:t>à</w:t>
      </w:r>
      <w:r>
        <w:rPr>
          <w:rFonts w:ascii="Arial" w:hAnsi="Arial" w:eastAsia="宋体" w:cs="Arial"/>
          <w:sz w:val="18"/>
          <w:szCs w:val="18"/>
          <w:lang w:eastAsia="zh-CN"/>
        </w:rPr>
        <w:t xml:space="preserve"> FP Rate(class value no-recurrence-events)</w:t>
      </w:r>
    </w:p>
    <w:p>
      <w:pPr>
        <w:pStyle w:val="8"/>
        <w:tabs>
          <w:tab w:val="left" w:pos="964"/>
        </w:tabs>
        <w:ind w:left="620"/>
        <w:jc w:val="both"/>
        <w:rPr>
          <w:rFonts w:ascii="Arial" w:hAnsi="Arial" w:eastAsia="宋体" w:cs="Arial"/>
          <w:sz w:val="18"/>
          <w:szCs w:val="18"/>
          <w:lang w:eastAsia="zh-CN"/>
        </w:rPr>
      </w:pPr>
    </w:p>
    <w:p>
      <w:pPr>
        <w:pStyle w:val="8"/>
        <w:numPr>
          <w:ilvl w:val="0"/>
          <w:numId w:val="7"/>
        </w:numPr>
        <w:tabs>
          <w:tab w:val="left" w:pos="964"/>
        </w:tabs>
        <w:ind w:firstLine="620"/>
        <w:rPr>
          <w:rFonts w:ascii="Arial" w:hAnsi="Arial" w:cs="Arial"/>
          <w:lang w:val="fr-FR"/>
        </w:rPr>
      </w:pPr>
      <w:r>
        <w:rPr>
          <w:rFonts w:ascii="Arial" w:hAnsi="Arial" w:cs="Arial"/>
          <w:lang w:val="fr-FR"/>
        </w:rPr>
        <w:t>Quelles remarques peut-on faire par rapport aux resultats obtenus ?</w:t>
      </w:r>
    </w:p>
    <w:p>
      <w:pPr>
        <w:pStyle w:val="8"/>
        <w:tabs>
          <w:tab w:val="left" w:pos="964"/>
        </w:tabs>
        <w:ind w:left="620"/>
        <w:rPr>
          <w:rFonts w:ascii="Arial" w:hAnsi="Arial" w:cs="Arial"/>
          <w:lang w:val="fr-FR"/>
        </w:rPr>
      </w:pPr>
    </w:p>
    <w:p>
      <w:pPr>
        <w:pStyle w:val="8"/>
        <w:tabs>
          <w:tab w:val="left" w:pos="964"/>
        </w:tabs>
        <w:ind w:left="620"/>
        <w:rPr>
          <w:rFonts w:ascii="Arial" w:hAnsi="Arial" w:eastAsia="宋体" w:cs="Arial"/>
          <w:lang w:val="fr-FR" w:eastAsia="zh-CN"/>
        </w:rPr>
      </w:pPr>
      <w:r>
        <w:rPr>
          <w:rFonts w:ascii="Arial" w:hAnsi="Arial" w:cs="Arial"/>
          <w:lang w:val="fr-FR"/>
        </w:rPr>
        <w:t>Ici, nous choisissons également</w:t>
      </w:r>
      <w:r>
        <w:rPr>
          <w:rFonts w:hint="eastAsia" w:ascii="Arial" w:hAnsi="Arial" w:eastAsia="宋体" w:cs="Arial"/>
          <w:lang w:val="fr-FR" w:eastAsia="zh-CN"/>
        </w:rPr>
        <w:t xml:space="preserve"> TP Rate, FP Rate et Precision pour  évaluer les résultats de la régression.  TP Rate , FP Rate et Precision, plus les deux valeurs sont élevées, meilleur est l'effet de classification.</w:t>
      </w:r>
    </w:p>
    <w:p>
      <w:pPr>
        <w:pStyle w:val="8"/>
        <w:tabs>
          <w:tab w:val="left" w:pos="964"/>
        </w:tabs>
        <w:ind w:left="620"/>
        <w:jc w:val="center"/>
        <w:rPr>
          <w:lang w:val="fr-FR"/>
        </w:rPr>
      </w:pPr>
    </w:p>
    <w:p>
      <w:pPr>
        <w:pStyle w:val="8"/>
        <w:tabs>
          <w:tab w:val="left" w:pos="964"/>
        </w:tabs>
        <w:ind w:left="620"/>
        <w:jc w:val="center"/>
        <w:rPr>
          <w:lang w:val="fr-FR"/>
        </w:rPr>
      </w:pPr>
    </w:p>
    <w:p>
      <w:pPr>
        <w:pStyle w:val="8"/>
        <w:tabs>
          <w:tab w:val="left" w:pos="964"/>
        </w:tabs>
        <w:ind w:left="620"/>
        <w:jc w:val="center"/>
        <w:rPr>
          <w:lang w:val="fr-FR"/>
        </w:rPr>
      </w:pPr>
    </w:p>
    <w:p>
      <w:pPr>
        <w:pStyle w:val="8"/>
        <w:tabs>
          <w:tab w:val="left" w:pos="964"/>
        </w:tabs>
        <w:ind w:left="620"/>
        <w:jc w:val="center"/>
        <w:rPr>
          <w:lang w:val="fr-FR"/>
        </w:rPr>
      </w:pPr>
    </w:p>
    <w:p>
      <w:pPr>
        <w:pStyle w:val="8"/>
        <w:tabs>
          <w:tab w:val="left" w:pos="964"/>
        </w:tabs>
        <w:ind w:left="620"/>
        <w:jc w:val="center"/>
        <w:rPr>
          <w:lang w:val="fr-FR"/>
        </w:rPr>
      </w:pPr>
    </w:p>
    <w:p>
      <w:pPr>
        <w:pStyle w:val="8"/>
        <w:numPr>
          <w:ilvl w:val="0"/>
          <w:numId w:val="6"/>
        </w:numPr>
        <w:tabs>
          <w:tab w:val="left" w:pos="690"/>
        </w:tabs>
        <w:spacing w:line="276" w:lineRule="auto"/>
        <w:ind w:left="620" w:hanging="260"/>
        <w:rPr>
          <w:rFonts w:ascii="Arial" w:hAnsi="Arial" w:cs="Arial"/>
          <w:lang w:val="fr-FR"/>
        </w:rPr>
      </w:pPr>
      <w:bookmarkStart w:id="21" w:name="bookmark21"/>
      <w:bookmarkEnd w:id="21"/>
      <w:r>
        <w:rPr>
          <w:rFonts w:ascii="Arial" w:hAnsi="Arial" w:cs="Arial"/>
          <w:lang w:val="fr-FR"/>
        </w:rPr>
        <w:t>Dresser un tableau pour comparer les differentes approches. Interpreter les performances de chaque implementation de foret aleatoire.</w:t>
      </w:r>
    </w:p>
    <w:p>
      <w:pPr>
        <w:pStyle w:val="8"/>
        <w:tabs>
          <w:tab w:val="left" w:pos="690"/>
        </w:tabs>
        <w:spacing w:line="276" w:lineRule="auto"/>
        <w:ind w:left="360"/>
        <w:rPr>
          <w:rFonts w:ascii="Arial" w:hAnsi="Arial" w:cs="Arial"/>
          <w:lang w:val="fr-FR"/>
        </w:rPr>
      </w:pPr>
    </w:p>
    <w:p>
      <w:pPr>
        <w:pStyle w:val="8"/>
        <w:tabs>
          <w:tab w:val="left" w:pos="690"/>
        </w:tabs>
        <w:spacing w:line="276" w:lineRule="auto"/>
        <w:ind w:left="360"/>
        <w:rPr>
          <w:rFonts w:ascii="Arial" w:hAnsi="Arial" w:cs="Arial"/>
          <w:lang w:val="fr-FR"/>
        </w:rPr>
      </w:pPr>
    </w:p>
    <w:p>
      <w:pPr>
        <w:pStyle w:val="8"/>
        <w:tabs>
          <w:tab w:val="left" w:pos="690"/>
        </w:tabs>
        <w:spacing w:line="276" w:lineRule="auto"/>
        <w:ind w:left="360"/>
        <w:rPr>
          <w:rFonts w:ascii="Arial" w:hAnsi="Arial" w:eastAsia="宋体" w:cs="Arial"/>
          <w:lang w:eastAsia="zh-CN"/>
        </w:rPr>
      </w:pPr>
      <w:r>
        <w:rPr>
          <w:rFonts w:hint="eastAsia" w:ascii="Arial" w:hAnsi="Arial" w:eastAsia="宋体" w:cs="Arial"/>
          <w:lang w:eastAsia="zh-CN"/>
        </w:rPr>
        <w:t>Use training Set</w:t>
      </w:r>
    </w:p>
    <w:tbl>
      <w:tblPr>
        <w:tblStyle w:val="3"/>
        <w:tblW w:w="81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8"/>
        <w:gridCol w:w="1126"/>
        <w:gridCol w:w="1161"/>
        <w:gridCol w:w="1646"/>
        <w:gridCol w:w="2240"/>
        <w:gridCol w:w="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8" w:type="dxa"/>
          </w:tcPr>
          <w:p>
            <w:pPr>
              <w:pStyle w:val="8"/>
              <w:tabs>
                <w:tab w:val="left" w:pos="690"/>
              </w:tabs>
              <w:spacing w:after="120" w:line="276" w:lineRule="auto"/>
              <w:jc w:val="both"/>
              <w:rPr>
                <w:rFonts w:ascii="Arial" w:hAnsi="Arial" w:eastAsia="宋体" w:cs="Arial"/>
                <w:lang w:eastAsia="zh-CN"/>
              </w:rPr>
            </w:pPr>
            <w:r>
              <w:rPr>
                <w:rFonts w:hint="eastAsia" w:ascii="Arial" w:hAnsi="Arial" w:eastAsia="宋体" w:cs="Arial"/>
                <w:lang w:eastAsia="zh-CN"/>
              </w:rPr>
              <w:t>Train Test</w:t>
            </w:r>
          </w:p>
        </w:tc>
        <w:tc>
          <w:tcPr>
            <w:tcW w:w="1126" w:type="dxa"/>
          </w:tcPr>
          <w:p>
            <w:pPr>
              <w:pStyle w:val="8"/>
              <w:tabs>
                <w:tab w:val="left" w:pos="690"/>
              </w:tabs>
              <w:spacing w:after="120" w:line="276" w:lineRule="auto"/>
              <w:jc w:val="both"/>
              <w:rPr>
                <w:rFonts w:ascii="Arial" w:hAnsi="Arial" w:eastAsia="宋体" w:cs="Arial"/>
                <w:lang w:eastAsia="zh-CN"/>
              </w:rPr>
            </w:pPr>
            <w:r>
              <w:rPr>
                <w:rFonts w:hint="eastAsia" w:ascii="Arial" w:hAnsi="Arial" w:eastAsia="宋体" w:cs="Arial"/>
                <w:lang w:eastAsia="zh-CN"/>
              </w:rPr>
              <w:t>CSForest</w:t>
            </w:r>
          </w:p>
        </w:tc>
        <w:tc>
          <w:tcPr>
            <w:tcW w:w="1161" w:type="dxa"/>
          </w:tcPr>
          <w:p>
            <w:pPr>
              <w:pStyle w:val="8"/>
              <w:tabs>
                <w:tab w:val="left" w:pos="690"/>
              </w:tabs>
              <w:spacing w:after="120" w:line="276" w:lineRule="auto"/>
              <w:jc w:val="both"/>
              <w:rPr>
                <w:rFonts w:ascii="Arial" w:hAnsi="Arial" w:eastAsia="宋体" w:cs="Arial"/>
                <w:lang w:eastAsia="zh-CN"/>
              </w:rPr>
            </w:pPr>
            <w:r>
              <w:rPr>
                <w:rFonts w:hint="eastAsia" w:ascii="Arial" w:hAnsi="Arial" w:eastAsia="宋体" w:cs="Arial"/>
                <w:lang w:eastAsia="zh-CN"/>
              </w:rPr>
              <w:t>ForestPA</w:t>
            </w:r>
          </w:p>
        </w:tc>
        <w:tc>
          <w:tcPr>
            <w:tcW w:w="1646" w:type="dxa"/>
          </w:tcPr>
          <w:p>
            <w:pPr>
              <w:pStyle w:val="8"/>
              <w:tabs>
                <w:tab w:val="left" w:pos="690"/>
              </w:tabs>
              <w:spacing w:after="120" w:line="276" w:lineRule="auto"/>
              <w:jc w:val="both"/>
              <w:rPr>
                <w:rFonts w:ascii="Arial" w:hAnsi="Arial" w:eastAsia="宋体" w:cs="Arial"/>
                <w:lang w:eastAsia="zh-CN"/>
              </w:rPr>
            </w:pPr>
            <w:r>
              <w:rPr>
                <w:rFonts w:hint="eastAsia" w:ascii="Arial" w:hAnsi="Arial" w:eastAsia="宋体" w:cs="Arial"/>
                <w:lang w:eastAsia="zh-CN"/>
              </w:rPr>
              <w:t>RandomForest</w:t>
            </w:r>
          </w:p>
        </w:tc>
        <w:tc>
          <w:tcPr>
            <w:tcW w:w="2240" w:type="dxa"/>
          </w:tcPr>
          <w:p>
            <w:pPr>
              <w:pStyle w:val="8"/>
              <w:tabs>
                <w:tab w:val="left" w:pos="690"/>
              </w:tabs>
              <w:spacing w:after="120" w:line="276" w:lineRule="auto"/>
              <w:jc w:val="both"/>
              <w:rPr>
                <w:rFonts w:ascii="Arial" w:hAnsi="Arial" w:eastAsia="宋体" w:cs="Arial"/>
                <w:lang w:eastAsia="zh-CN"/>
              </w:rPr>
            </w:pPr>
            <w:r>
              <w:rPr>
                <w:rFonts w:hint="eastAsia" w:ascii="Arial" w:hAnsi="Arial" w:eastAsia="宋体" w:cs="Arial"/>
                <w:lang w:eastAsia="zh-CN"/>
              </w:rPr>
              <w:t>SmoothPrivateForest</w:t>
            </w:r>
          </w:p>
        </w:tc>
        <w:tc>
          <w:tcPr>
            <w:tcW w:w="889" w:type="dxa"/>
          </w:tcPr>
          <w:p>
            <w:pPr>
              <w:pStyle w:val="8"/>
              <w:tabs>
                <w:tab w:val="left" w:pos="690"/>
              </w:tabs>
              <w:spacing w:after="120" w:line="276" w:lineRule="auto"/>
              <w:jc w:val="both"/>
              <w:rPr>
                <w:rFonts w:ascii="Arial" w:hAnsi="Arial" w:eastAsia="宋体" w:cs="Arial"/>
                <w:lang w:eastAsia="zh-CN"/>
              </w:rPr>
            </w:pPr>
            <w:r>
              <w:rPr>
                <w:rFonts w:hint="eastAsia" w:ascii="Arial" w:hAnsi="Arial" w:eastAsia="宋体" w:cs="Arial"/>
                <w:lang w:eastAsia="zh-CN"/>
              </w:rPr>
              <w:t>SysFor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8" w:type="dxa"/>
          </w:tcPr>
          <w:p>
            <w:pPr>
              <w:pStyle w:val="8"/>
              <w:tabs>
                <w:tab w:val="left" w:pos="690"/>
              </w:tabs>
              <w:spacing w:after="120" w:line="276" w:lineRule="auto"/>
              <w:jc w:val="both"/>
              <w:rPr>
                <w:rFonts w:ascii="Arial" w:hAnsi="Arial" w:eastAsia="宋体" w:cs="Arial"/>
                <w:lang w:eastAsia="zh-CN"/>
              </w:rPr>
            </w:pPr>
            <w:r>
              <w:rPr>
                <w:rFonts w:hint="eastAsia" w:ascii="Arial" w:hAnsi="Arial" w:eastAsia="宋体" w:cs="Arial"/>
                <w:lang w:eastAsia="zh-CN"/>
              </w:rPr>
              <w:t>TP</w:t>
            </w:r>
          </w:p>
        </w:tc>
        <w:tc>
          <w:tcPr>
            <w:tcW w:w="1126" w:type="dxa"/>
          </w:tcPr>
          <w:p>
            <w:pPr>
              <w:pStyle w:val="8"/>
              <w:tabs>
                <w:tab w:val="left" w:pos="690"/>
              </w:tabs>
              <w:spacing w:after="120" w:line="276" w:lineRule="auto"/>
              <w:jc w:val="both"/>
              <w:rPr>
                <w:rFonts w:ascii="Arial" w:hAnsi="Arial" w:eastAsia="宋体" w:cs="Arial"/>
                <w:lang w:eastAsia="zh-CN"/>
              </w:rPr>
            </w:pPr>
            <w:r>
              <w:rPr>
                <w:rFonts w:ascii="Arial" w:hAnsi="Arial" w:cs="Arial"/>
              </w:rPr>
              <w:t>0.</w:t>
            </w:r>
            <w:r>
              <w:rPr>
                <w:rFonts w:hint="eastAsia" w:ascii="Arial" w:hAnsi="Arial" w:eastAsia="宋体" w:cs="Arial"/>
                <w:lang w:eastAsia="zh-CN"/>
              </w:rPr>
              <w:t>234   0.918</w:t>
            </w:r>
          </w:p>
        </w:tc>
        <w:tc>
          <w:tcPr>
            <w:tcW w:w="1161" w:type="dxa"/>
          </w:tcPr>
          <w:p>
            <w:pPr>
              <w:pStyle w:val="8"/>
              <w:tabs>
                <w:tab w:val="left" w:pos="690"/>
              </w:tabs>
              <w:spacing w:after="120" w:line="276" w:lineRule="auto"/>
              <w:jc w:val="both"/>
              <w:rPr>
                <w:rFonts w:ascii="Arial" w:hAnsi="Arial" w:eastAsia="宋体" w:cs="Arial"/>
                <w:lang w:eastAsia="zh-CN"/>
              </w:rPr>
            </w:pPr>
            <w:r>
              <w:rPr>
                <w:rFonts w:ascii="Arial" w:hAnsi="Arial" w:cs="Arial"/>
              </w:rPr>
              <w:t>0.9</w:t>
            </w:r>
            <w:r>
              <w:rPr>
                <w:rFonts w:hint="eastAsia" w:ascii="Arial" w:hAnsi="Arial" w:eastAsia="宋体" w:cs="Arial"/>
                <w:lang w:eastAsia="zh-CN"/>
              </w:rPr>
              <w:t xml:space="preserve">70 </w:t>
            </w:r>
          </w:p>
          <w:p>
            <w:pPr>
              <w:pStyle w:val="8"/>
              <w:tabs>
                <w:tab w:val="left" w:pos="690"/>
              </w:tabs>
              <w:spacing w:after="120" w:line="276" w:lineRule="auto"/>
              <w:jc w:val="both"/>
              <w:rPr>
                <w:rFonts w:ascii="Arial" w:hAnsi="Arial" w:eastAsia="宋体" w:cs="Arial"/>
                <w:lang w:eastAsia="zh-CN"/>
              </w:rPr>
            </w:pPr>
            <w:r>
              <w:rPr>
                <w:rFonts w:hint="eastAsia" w:ascii="Arial" w:hAnsi="Arial" w:eastAsia="宋体" w:cs="Arial"/>
                <w:lang w:eastAsia="zh-CN"/>
              </w:rPr>
              <w:t>0.506</w:t>
            </w:r>
          </w:p>
        </w:tc>
        <w:tc>
          <w:tcPr>
            <w:tcW w:w="1646" w:type="dxa"/>
          </w:tcPr>
          <w:p>
            <w:pPr>
              <w:pStyle w:val="8"/>
              <w:tabs>
                <w:tab w:val="left" w:pos="690"/>
              </w:tabs>
              <w:spacing w:after="120" w:line="276" w:lineRule="auto"/>
              <w:jc w:val="both"/>
              <w:rPr>
                <w:rFonts w:ascii="Arial" w:hAnsi="Arial" w:eastAsia="宋体" w:cs="Arial"/>
                <w:lang w:eastAsia="zh-CN"/>
              </w:rPr>
            </w:pPr>
            <w:r>
              <w:rPr>
                <w:rFonts w:hint="eastAsia" w:ascii="Arial" w:hAnsi="Arial" w:eastAsia="宋体" w:cs="Arial"/>
                <w:lang w:eastAsia="zh-CN"/>
              </w:rPr>
              <w:t>0.985</w:t>
            </w:r>
          </w:p>
          <w:p>
            <w:pPr>
              <w:pStyle w:val="8"/>
              <w:tabs>
                <w:tab w:val="left" w:pos="690"/>
              </w:tabs>
              <w:spacing w:after="120" w:line="276" w:lineRule="auto"/>
              <w:jc w:val="both"/>
              <w:rPr>
                <w:rFonts w:ascii="Arial" w:hAnsi="Arial" w:eastAsia="宋体" w:cs="Arial"/>
                <w:lang w:eastAsia="zh-CN"/>
              </w:rPr>
            </w:pPr>
            <w:r>
              <w:rPr>
                <w:rFonts w:hint="eastAsia" w:ascii="Arial" w:hAnsi="Arial" w:eastAsia="宋体" w:cs="Arial"/>
                <w:lang w:eastAsia="zh-CN"/>
              </w:rPr>
              <w:t>0.965</w:t>
            </w:r>
          </w:p>
        </w:tc>
        <w:tc>
          <w:tcPr>
            <w:tcW w:w="2240" w:type="dxa"/>
          </w:tcPr>
          <w:p>
            <w:pPr>
              <w:pStyle w:val="8"/>
              <w:tabs>
                <w:tab w:val="left" w:pos="690"/>
              </w:tabs>
              <w:spacing w:after="120" w:line="276" w:lineRule="auto"/>
              <w:jc w:val="both"/>
              <w:rPr>
                <w:rFonts w:ascii="Arial" w:hAnsi="Arial" w:eastAsia="宋体" w:cs="Arial"/>
                <w:lang w:eastAsia="zh-CN"/>
              </w:rPr>
            </w:pPr>
            <w:r>
              <w:rPr>
                <w:rFonts w:ascii="Arial" w:hAnsi="Arial" w:cs="Arial"/>
                <w:lang w:eastAsia="zh-CN"/>
              </w:rPr>
              <w:t>/</w:t>
            </w:r>
            <w:r>
              <w:rPr>
                <w:rFonts w:hint="eastAsia" w:ascii="Arial" w:hAnsi="Arial" w:eastAsia="宋体" w:cs="Arial"/>
                <w:lang w:eastAsia="zh-CN"/>
              </w:rPr>
              <w:t xml:space="preserve"> </w:t>
            </w:r>
          </w:p>
          <w:p>
            <w:pPr>
              <w:pStyle w:val="8"/>
              <w:tabs>
                <w:tab w:val="left" w:pos="690"/>
              </w:tabs>
              <w:spacing w:after="120" w:line="276" w:lineRule="auto"/>
              <w:jc w:val="both"/>
              <w:rPr>
                <w:rFonts w:ascii="Arial" w:hAnsi="Arial" w:eastAsia="宋体" w:cs="Arial"/>
                <w:lang w:eastAsia="zh-CN"/>
              </w:rPr>
            </w:pPr>
            <w:r>
              <w:rPr>
                <w:rFonts w:ascii="Arial" w:hAnsi="Arial" w:eastAsia="宋体" w:cs="Arial"/>
                <w:lang w:eastAsia="zh-CN"/>
              </w:rPr>
              <w:t>/</w:t>
            </w:r>
          </w:p>
        </w:tc>
        <w:tc>
          <w:tcPr>
            <w:tcW w:w="889" w:type="dxa"/>
          </w:tcPr>
          <w:p>
            <w:pPr>
              <w:pStyle w:val="8"/>
              <w:tabs>
                <w:tab w:val="left" w:pos="690"/>
              </w:tabs>
              <w:spacing w:after="120" w:line="276" w:lineRule="auto"/>
              <w:jc w:val="both"/>
              <w:rPr>
                <w:rFonts w:ascii="Arial" w:hAnsi="Arial" w:eastAsia="宋体" w:cs="Arial"/>
                <w:lang w:eastAsia="zh-CN"/>
              </w:rPr>
            </w:pPr>
            <w:r>
              <w:rPr>
                <w:rFonts w:ascii="Arial" w:hAnsi="Arial" w:cs="Arial"/>
              </w:rPr>
              <w:t>0.9</w:t>
            </w:r>
            <w:r>
              <w:rPr>
                <w:rFonts w:hint="eastAsia" w:ascii="Arial" w:hAnsi="Arial" w:eastAsia="宋体" w:cs="Arial"/>
                <w:lang w:eastAsia="zh-CN"/>
              </w:rPr>
              <w:t>45</w:t>
            </w:r>
          </w:p>
          <w:p>
            <w:pPr>
              <w:pStyle w:val="8"/>
              <w:tabs>
                <w:tab w:val="left" w:pos="690"/>
              </w:tabs>
              <w:spacing w:after="120" w:line="276" w:lineRule="auto"/>
              <w:jc w:val="both"/>
              <w:rPr>
                <w:rFonts w:ascii="Arial" w:hAnsi="Arial" w:eastAsia="宋体" w:cs="Arial"/>
                <w:lang w:eastAsia="zh-CN"/>
              </w:rPr>
            </w:pPr>
            <w:r>
              <w:rPr>
                <w:rFonts w:ascii="Arial" w:hAnsi="Arial" w:cs="Arial"/>
              </w:rPr>
              <w:t>0.</w:t>
            </w:r>
            <w:r>
              <w:rPr>
                <w:rFonts w:hint="eastAsia" w:ascii="Arial" w:hAnsi="Arial" w:eastAsia="宋体" w:cs="Arial"/>
                <w:lang w:eastAsia="zh-CN"/>
              </w:rPr>
              <w:t>271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8" w:type="dxa"/>
          </w:tcPr>
          <w:p>
            <w:pPr>
              <w:pStyle w:val="8"/>
              <w:tabs>
                <w:tab w:val="left" w:pos="690"/>
              </w:tabs>
              <w:spacing w:after="120" w:line="276" w:lineRule="auto"/>
              <w:jc w:val="both"/>
              <w:rPr>
                <w:rFonts w:ascii="Arial" w:hAnsi="Arial" w:cs="Arial"/>
              </w:rPr>
            </w:pPr>
            <w:r>
              <w:rPr>
                <w:rFonts w:hint="eastAsia" w:ascii="Arial" w:hAnsi="Arial" w:eastAsia="宋体" w:cs="Arial"/>
                <w:lang w:eastAsia="zh-CN"/>
              </w:rPr>
              <w:t xml:space="preserve">précision </w:t>
            </w:r>
          </w:p>
        </w:tc>
        <w:tc>
          <w:tcPr>
            <w:tcW w:w="1126" w:type="dxa"/>
          </w:tcPr>
          <w:p>
            <w:pPr>
              <w:pStyle w:val="8"/>
              <w:tabs>
                <w:tab w:val="left" w:pos="690"/>
              </w:tabs>
              <w:spacing w:after="120" w:line="276" w:lineRule="auto"/>
              <w:jc w:val="both"/>
              <w:rPr>
                <w:rFonts w:ascii="Arial" w:hAnsi="Arial" w:eastAsia="宋体" w:cs="Arial"/>
                <w:lang w:eastAsia="zh-CN"/>
              </w:rPr>
            </w:pPr>
            <w:r>
              <w:rPr>
                <w:rFonts w:ascii="Arial" w:hAnsi="Arial" w:cs="Arial"/>
              </w:rPr>
              <w:t>0.</w:t>
            </w:r>
            <w:r>
              <w:rPr>
                <w:rFonts w:hint="eastAsia" w:ascii="Arial" w:hAnsi="Arial" w:eastAsia="宋体" w:cs="Arial"/>
                <w:lang w:eastAsia="zh-CN"/>
              </w:rPr>
              <w:t>870   0.336</w:t>
            </w:r>
          </w:p>
        </w:tc>
        <w:tc>
          <w:tcPr>
            <w:tcW w:w="1161" w:type="dxa"/>
          </w:tcPr>
          <w:p>
            <w:pPr>
              <w:pStyle w:val="8"/>
              <w:tabs>
                <w:tab w:val="left" w:pos="690"/>
              </w:tabs>
              <w:spacing w:after="120" w:line="276" w:lineRule="auto"/>
              <w:jc w:val="both"/>
              <w:rPr>
                <w:rFonts w:ascii="Arial" w:hAnsi="Arial" w:eastAsia="宋体" w:cs="Arial"/>
                <w:lang w:eastAsia="zh-CN"/>
              </w:rPr>
            </w:pPr>
            <w:r>
              <w:rPr>
                <w:rFonts w:ascii="Arial" w:hAnsi="Arial" w:cs="Arial"/>
              </w:rPr>
              <w:t>0.</w:t>
            </w:r>
            <w:r>
              <w:rPr>
                <w:rFonts w:hint="eastAsia" w:ascii="Arial" w:hAnsi="Arial" w:eastAsia="宋体" w:cs="Arial"/>
                <w:lang w:eastAsia="zh-CN"/>
              </w:rPr>
              <w:t>823</w:t>
            </w:r>
          </w:p>
          <w:p>
            <w:pPr>
              <w:pStyle w:val="8"/>
              <w:tabs>
                <w:tab w:val="left" w:pos="690"/>
              </w:tabs>
              <w:spacing w:after="120" w:line="276" w:lineRule="auto"/>
              <w:jc w:val="both"/>
              <w:rPr>
                <w:rFonts w:ascii="Arial" w:hAnsi="Arial" w:eastAsia="宋体" w:cs="Arial"/>
                <w:lang w:eastAsia="zh-CN"/>
              </w:rPr>
            </w:pPr>
            <w:r>
              <w:rPr>
                <w:rFonts w:ascii="Arial" w:hAnsi="Arial" w:cs="Arial"/>
              </w:rPr>
              <w:t>0.</w:t>
            </w:r>
            <w:r>
              <w:rPr>
                <w:rFonts w:hint="eastAsia" w:ascii="Arial" w:hAnsi="Arial" w:eastAsia="宋体" w:cs="Arial"/>
                <w:lang w:eastAsia="zh-CN"/>
              </w:rPr>
              <w:t>878</w:t>
            </w:r>
          </w:p>
        </w:tc>
        <w:tc>
          <w:tcPr>
            <w:tcW w:w="1646" w:type="dxa"/>
          </w:tcPr>
          <w:p>
            <w:pPr>
              <w:pStyle w:val="8"/>
              <w:tabs>
                <w:tab w:val="left" w:pos="690"/>
              </w:tabs>
              <w:spacing w:after="120" w:line="276" w:lineRule="auto"/>
              <w:jc w:val="both"/>
              <w:rPr>
                <w:rFonts w:ascii="Arial" w:hAnsi="Arial" w:eastAsia="宋体" w:cs="Arial"/>
                <w:lang w:eastAsia="zh-CN"/>
              </w:rPr>
            </w:pPr>
            <w:r>
              <w:rPr>
                <w:rFonts w:ascii="Arial" w:hAnsi="Arial" w:cs="Arial"/>
              </w:rPr>
              <w:t>0.</w:t>
            </w:r>
            <w:r>
              <w:rPr>
                <w:rFonts w:hint="eastAsia" w:ascii="Arial" w:hAnsi="Arial" w:eastAsia="宋体" w:cs="Arial"/>
                <w:lang w:eastAsia="zh-CN"/>
              </w:rPr>
              <w:t>985</w:t>
            </w:r>
          </w:p>
          <w:p>
            <w:pPr>
              <w:pStyle w:val="8"/>
              <w:tabs>
                <w:tab w:val="left" w:pos="690"/>
              </w:tabs>
              <w:spacing w:after="120" w:line="276" w:lineRule="auto"/>
              <w:jc w:val="both"/>
              <w:rPr>
                <w:rFonts w:ascii="Arial" w:hAnsi="Arial" w:eastAsia="宋体" w:cs="Arial"/>
                <w:lang w:eastAsia="zh-CN"/>
              </w:rPr>
            </w:pPr>
            <w:r>
              <w:rPr>
                <w:rFonts w:ascii="Arial" w:hAnsi="Arial" w:cs="Arial"/>
              </w:rPr>
              <w:t>0.</w:t>
            </w:r>
            <w:r>
              <w:rPr>
                <w:rFonts w:hint="eastAsia" w:ascii="Arial" w:hAnsi="Arial" w:eastAsia="宋体" w:cs="Arial"/>
                <w:lang w:eastAsia="zh-CN"/>
              </w:rPr>
              <w:t>965</w:t>
            </w:r>
          </w:p>
        </w:tc>
        <w:tc>
          <w:tcPr>
            <w:tcW w:w="2240" w:type="dxa"/>
          </w:tcPr>
          <w:p>
            <w:pPr>
              <w:pStyle w:val="8"/>
              <w:tabs>
                <w:tab w:val="left" w:pos="690"/>
              </w:tabs>
              <w:spacing w:after="120" w:line="276" w:lineRule="auto"/>
              <w:jc w:val="both"/>
              <w:rPr>
                <w:rFonts w:ascii="Arial" w:hAnsi="Arial" w:eastAsia="宋体" w:cs="Arial"/>
                <w:lang w:eastAsia="zh-CN"/>
              </w:rPr>
            </w:pPr>
            <w:r>
              <w:rPr>
                <w:rFonts w:ascii="Arial" w:hAnsi="Arial" w:cs="Arial"/>
              </w:rPr>
              <w:t>/</w:t>
            </w:r>
            <w:r>
              <w:rPr>
                <w:rFonts w:hint="eastAsia" w:ascii="Arial" w:hAnsi="Arial" w:eastAsia="宋体" w:cs="Arial"/>
                <w:lang w:eastAsia="zh-CN"/>
              </w:rPr>
              <w:t xml:space="preserve">  </w:t>
            </w:r>
          </w:p>
          <w:p>
            <w:pPr>
              <w:pStyle w:val="8"/>
              <w:tabs>
                <w:tab w:val="left" w:pos="690"/>
              </w:tabs>
              <w:spacing w:after="120" w:line="276" w:lineRule="auto"/>
              <w:jc w:val="both"/>
              <w:rPr>
                <w:rFonts w:ascii="Arial" w:hAnsi="Arial" w:eastAsia="宋体" w:cs="Arial"/>
                <w:lang w:eastAsia="zh-CN"/>
              </w:rPr>
            </w:pPr>
            <w:r>
              <w:rPr>
                <w:rFonts w:ascii="Arial" w:hAnsi="Arial" w:eastAsia="宋体" w:cs="Arial"/>
                <w:lang w:eastAsia="zh-CN"/>
              </w:rPr>
              <w:t>/</w:t>
            </w:r>
          </w:p>
        </w:tc>
        <w:tc>
          <w:tcPr>
            <w:tcW w:w="889" w:type="dxa"/>
          </w:tcPr>
          <w:p>
            <w:pPr>
              <w:pStyle w:val="8"/>
              <w:tabs>
                <w:tab w:val="left" w:pos="690"/>
              </w:tabs>
              <w:spacing w:after="120" w:line="276" w:lineRule="auto"/>
              <w:jc w:val="both"/>
              <w:rPr>
                <w:rFonts w:ascii="Arial" w:hAnsi="Arial" w:eastAsia="宋体" w:cs="Arial"/>
                <w:lang w:eastAsia="zh-CN"/>
              </w:rPr>
            </w:pPr>
            <w:r>
              <w:rPr>
                <w:rFonts w:ascii="Arial" w:hAnsi="Arial" w:cs="Arial"/>
              </w:rPr>
              <w:t>0.7</w:t>
            </w:r>
            <w:r>
              <w:rPr>
                <w:rFonts w:hint="eastAsia" w:ascii="Arial" w:hAnsi="Arial" w:eastAsia="宋体" w:cs="Arial"/>
                <w:lang w:eastAsia="zh-CN"/>
              </w:rPr>
              <w:t>54</w:t>
            </w:r>
          </w:p>
          <w:p>
            <w:pPr>
              <w:pStyle w:val="8"/>
              <w:tabs>
                <w:tab w:val="left" w:pos="690"/>
              </w:tabs>
              <w:spacing w:after="120" w:line="276" w:lineRule="auto"/>
              <w:jc w:val="both"/>
              <w:rPr>
                <w:rFonts w:ascii="Arial" w:hAnsi="Arial" w:eastAsia="宋体" w:cs="Arial"/>
                <w:lang w:eastAsia="zh-CN"/>
              </w:rPr>
            </w:pPr>
            <w:r>
              <w:rPr>
                <w:rFonts w:ascii="Arial" w:hAnsi="Arial" w:cs="Arial"/>
              </w:rPr>
              <w:t>0.</w:t>
            </w:r>
            <w:r>
              <w:rPr>
                <w:rFonts w:hint="eastAsia" w:ascii="Arial" w:hAnsi="Arial" w:eastAsia="宋体" w:cs="Arial"/>
                <w:lang w:eastAsia="zh-CN"/>
              </w:rPr>
              <w:t>676</w:t>
            </w:r>
          </w:p>
        </w:tc>
      </w:tr>
    </w:tbl>
    <w:p>
      <w:pPr>
        <w:pStyle w:val="8"/>
        <w:tabs>
          <w:tab w:val="left" w:pos="690"/>
        </w:tabs>
        <w:spacing w:line="276" w:lineRule="auto"/>
        <w:ind w:left="360"/>
        <w:rPr>
          <w:rFonts w:ascii="Arial" w:hAnsi="Arial" w:cs="Arial"/>
        </w:rPr>
      </w:pPr>
    </w:p>
    <w:p>
      <w:pPr>
        <w:pStyle w:val="8"/>
        <w:tabs>
          <w:tab w:val="left" w:pos="690"/>
        </w:tabs>
        <w:spacing w:line="276" w:lineRule="auto"/>
        <w:ind w:left="360"/>
        <w:rPr>
          <w:rFonts w:ascii="Arial" w:hAnsi="Arial" w:eastAsia="宋体" w:cs="Arial"/>
          <w:lang w:eastAsia="zh-CN"/>
        </w:rPr>
      </w:pPr>
      <w:r>
        <w:rPr>
          <w:rFonts w:hint="eastAsia" w:ascii="Arial" w:hAnsi="Arial" w:eastAsia="宋体" w:cs="Arial"/>
          <w:lang w:eastAsia="zh-CN"/>
        </w:rPr>
        <w:t>2 Crossvalidation</w:t>
      </w:r>
    </w:p>
    <w:tbl>
      <w:tblPr>
        <w:tblStyle w:val="3"/>
        <w:tblW w:w="81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8"/>
        <w:gridCol w:w="1126"/>
        <w:gridCol w:w="1161"/>
        <w:gridCol w:w="1646"/>
        <w:gridCol w:w="2186"/>
        <w:gridCol w:w="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8" w:type="dxa"/>
          </w:tcPr>
          <w:p>
            <w:pPr>
              <w:pStyle w:val="8"/>
              <w:tabs>
                <w:tab w:val="left" w:pos="690"/>
              </w:tabs>
              <w:spacing w:after="120" w:line="276" w:lineRule="auto"/>
              <w:jc w:val="both"/>
              <w:rPr>
                <w:rFonts w:ascii="Arial" w:hAnsi="Arial" w:eastAsia="宋体" w:cs="Arial"/>
                <w:lang w:eastAsia="zh-CN"/>
              </w:rPr>
            </w:pPr>
            <w:r>
              <w:rPr>
                <w:rFonts w:hint="eastAsia" w:ascii="Arial" w:hAnsi="Arial" w:eastAsia="宋体" w:cs="Arial"/>
                <w:lang w:eastAsia="zh-CN"/>
              </w:rPr>
              <w:t>Train Test</w:t>
            </w:r>
          </w:p>
        </w:tc>
        <w:tc>
          <w:tcPr>
            <w:tcW w:w="1126" w:type="dxa"/>
          </w:tcPr>
          <w:p>
            <w:pPr>
              <w:pStyle w:val="8"/>
              <w:tabs>
                <w:tab w:val="left" w:pos="690"/>
              </w:tabs>
              <w:spacing w:after="120" w:line="276" w:lineRule="auto"/>
              <w:jc w:val="both"/>
              <w:rPr>
                <w:rFonts w:ascii="Arial" w:hAnsi="Arial" w:eastAsia="宋体" w:cs="Arial"/>
                <w:lang w:eastAsia="zh-CN"/>
              </w:rPr>
            </w:pPr>
            <w:r>
              <w:rPr>
                <w:rFonts w:hint="eastAsia" w:ascii="Arial" w:hAnsi="Arial" w:eastAsia="宋体" w:cs="Arial"/>
                <w:lang w:eastAsia="zh-CN"/>
              </w:rPr>
              <w:t>CSForest</w:t>
            </w:r>
          </w:p>
        </w:tc>
        <w:tc>
          <w:tcPr>
            <w:tcW w:w="1161" w:type="dxa"/>
          </w:tcPr>
          <w:p>
            <w:pPr>
              <w:pStyle w:val="8"/>
              <w:tabs>
                <w:tab w:val="left" w:pos="690"/>
              </w:tabs>
              <w:spacing w:after="120" w:line="276" w:lineRule="auto"/>
              <w:jc w:val="both"/>
              <w:rPr>
                <w:rFonts w:ascii="Arial" w:hAnsi="Arial" w:eastAsia="宋体" w:cs="Arial"/>
                <w:lang w:eastAsia="zh-CN"/>
              </w:rPr>
            </w:pPr>
            <w:r>
              <w:rPr>
                <w:rFonts w:hint="eastAsia" w:ascii="Arial" w:hAnsi="Arial" w:eastAsia="宋体" w:cs="Arial"/>
                <w:lang w:eastAsia="zh-CN"/>
              </w:rPr>
              <w:t>ForestPA</w:t>
            </w:r>
          </w:p>
        </w:tc>
        <w:tc>
          <w:tcPr>
            <w:tcW w:w="1646" w:type="dxa"/>
          </w:tcPr>
          <w:p>
            <w:pPr>
              <w:pStyle w:val="8"/>
              <w:tabs>
                <w:tab w:val="left" w:pos="690"/>
              </w:tabs>
              <w:spacing w:after="120" w:line="276" w:lineRule="auto"/>
              <w:jc w:val="both"/>
              <w:rPr>
                <w:rFonts w:ascii="Arial" w:hAnsi="Arial" w:eastAsia="宋体" w:cs="Arial"/>
                <w:lang w:eastAsia="zh-CN"/>
              </w:rPr>
            </w:pPr>
            <w:r>
              <w:rPr>
                <w:rFonts w:hint="eastAsia" w:ascii="Arial" w:hAnsi="Arial" w:eastAsia="宋体" w:cs="Arial"/>
                <w:lang w:eastAsia="zh-CN"/>
              </w:rPr>
              <w:t>RandomForest</w:t>
            </w:r>
          </w:p>
        </w:tc>
        <w:tc>
          <w:tcPr>
            <w:tcW w:w="2186" w:type="dxa"/>
          </w:tcPr>
          <w:p>
            <w:pPr>
              <w:pStyle w:val="8"/>
              <w:tabs>
                <w:tab w:val="left" w:pos="690"/>
              </w:tabs>
              <w:spacing w:after="120" w:line="276" w:lineRule="auto"/>
              <w:jc w:val="both"/>
              <w:rPr>
                <w:rFonts w:ascii="Arial" w:hAnsi="Arial" w:eastAsia="宋体" w:cs="Arial"/>
                <w:lang w:eastAsia="zh-CN"/>
              </w:rPr>
            </w:pPr>
            <w:r>
              <w:rPr>
                <w:rFonts w:hint="eastAsia" w:ascii="Arial" w:hAnsi="Arial" w:eastAsia="宋体" w:cs="Arial"/>
                <w:lang w:eastAsia="zh-CN"/>
              </w:rPr>
              <w:t>SmoothPrivateForest</w:t>
            </w:r>
          </w:p>
        </w:tc>
        <w:tc>
          <w:tcPr>
            <w:tcW w:w="943" w:type="dxa"/>
          </w:tcPr>
          <w:p>
            <w:pPr>
              <w:pStyle w:val="8"/>
              <w:tabs>
                <w:tab w:val="left" w:pos="690"/>
              </w:tabs>
              <w:spacing w:after="120" w:line="276" w:lineRule="auto"/>
              <w:jc w:val="both"/>
              <w:rPr>
                <w:rFonts w:ascii="Arial" w:hAnsi="Arial" w:eastAsia="宋体" w:cs="Arial"/>
                <w:lang w:eastAsia="zh-CN"/>
              </w:rPr>
            </w:pPr>
            <w:r>
              <w:rPr>
                <w:rFonts w:hint="eastAsia" w:ascii="Arial" w:hAnsi="Arial" w:eastAsia="宋体" w:cs="Arial"/>
                <w:lang w:eastAsia="zh-CN"/>
              </w:rPr>
              <w:t>SysFor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8" w:type="dxa"/>
          </w:tcPr>
          <w:p>
            <w:pPr>
              <w:pStyle w:val="8"/>
              <w:tabs>
                <w:tab w:val="left" w:pos="690"/>
              </w:tabs>
              <w:spacing w:after="120" w:line="276" w:lineRule="auto"/>
              <w:jc w:val="both"/>
              <w:rPr>
                <w:rFonts w:ascii="Arial" w:hAnsi="Arial" w:eastAsia="宋体" w:cs="Arial"/>
                <w:lang w:eastAsia="zh-CN"/>
              </w:rPr>
            </w:pPr>
            <w:r>
              <w:rPr>
                <w:rFonts w:hint="eastAsia" w:ascii="Arial" w:hAnsi="Arial" w:eastAsia="宋体" w:cs="Arial"/>
                <w:lang w:eastAsia="zh-CN"/>
              </w:rPr>
              <w:t>TP</w:t>
            </w:r>
          </w:p>
        </w:tc>
        <w:tc>
          <w:tcPr>
            <w:tcW w:w="1126" w:type="dxa"/>
          </w:tcPr>
          <w:p>
            <w:pPr>
              <w:pStyle w:val="8"/>
              <w:tabs>
                <w:tab w:val="left" w:pos="690"/>
              </w:tabs>
              <w:spacing w:after="120" w:line="276" w:lineRule="auto"/>
              <w:jc w:val="both"/>
              <w:rPr>
                <w:rFonts w:ascii="Arial" w:hAnsi="Arial" w:eastAsia="宋体" w:cs="Arial"/>
                <w:lang w:eastAsia="zh-CN"/>
              </w:rPr>
            </w:pPr>
            <w:r>
              <w:rPr>
                <w:rFonts w:ascii="Arial" w:hAnsi="Arial" w:cs="Arial"/>
              </w:rPr>
              <w:t>0.</w:t>
            </w:r>
            <w:r>
              <w:rPr>
                <w:rFonts w:hint="eastAsia" w:ascii="Arial" w:hAnsi="Arial" w:eastAsia="宋体" w:cs="Arial"/>
                <w:lang w:eastAsia="zh-CN"/>
              </w:rPr>
              <w:t>164   0.847</w:t>
            </w:r>
          </w:p>
        </w:tc>
        <w:tc>
          <w:tcPr>
            <w:tcW w:w="1161" w:type="dxa"/>
          </w:tcPr>
          <w:p>
            <w:pPr>
              <w:pStyle w:val="8"/>
              <w:tabs>
                <w:tab w:val="left" w:pos="690"/>
              </w:tabs>
              <w:spacing w:after="120" w:line="276" w:lineRule="auto"/>
              <w:jc w:val="both"/>
              <w:rPr>
                <w:rFonts w:ascii="Arial" w:hAnsi="Arial" w:eastAsia="宋体" w:cs="Arial"/>
                <w:lang w:eastAsia="zh-CN"/>
              </w:rPr>
            </w:pPr>
            <w:r>
              <w:rPr>
                <w:rFonts w:ascii="Arial" w:hAnsi="Arial" w:cs="Arial"/>
              </w:rPr>
              <w:t>0.</w:t>
            </w:r>
            <w:r>
              <w:rPr>
                <w:rFonts w:hint="eastAsia" w:ascii="Arial" w:hAnsi="Arial" w:eastAsia="宋体" w:cs="Arial"/>
                <w:lang w:eastAsia="zh-CN"/>
              </w:rPr>
              <w:t>896</w:t>
            </w:r>
          </w:p>
          <w:p>
            <w:pPr>
              <w:pStyle w:val="8"/>
              <w:tabs>
                <w:tab w:val="left" w:pos="690"/>
              </w:tabs>
              <w:spacing w:after="120" w:line="276" w:lineRule="auto"/>
              <w:jc w:val="both"/>
              <w:rPr>
                <w:rFonts w:ascii="Arial" w:hAnsi="Arial" w:eastAsia="宋体" w:cs="Arial"/>
                <w:lang w:eastAsia="zh-CN"/>
              </w:rPr>
            </w:pPr>
            <w:r>
              <w:rPr>
                <w:rFonts w:hint="eastAsia" w:ascii="Arial" w:hAnsi="Arial" w:eastAsia="宋体" w:cs="Arial"/>
                <w:lang w:eastAsia="zh-CN"/>
              </w:rPr>
              <w:t>0.200</w:t>
            </w:r>
          </w:p>
        </w:tc>
        <w:tc>
          <w:tcPr>
            <w:tcW w:w="1646" w:type="dxa"/>
          </w:tcPr>
          <w:p>
            <w:pPr>
              <w:pStyle w:val="8"/>
              <w:tabs>
                <w:tab w:val="left" w:pos="690"/>
              </w:tabs>
              <w:spacing w:after="120" w:line="276" w:lineRule="auto"/>
              <w:jc w:val="both"/>
              <w:rPr>
                <w:rFonts w:ascii="Arial" w:hAnsi="Arial" w:eastAsia="宋体" w:cs="Arial"/>
                <w:lang w:eastAsia="zh-CN"/>
              </w:rPr>
            </w:pPr>
            <w:r>
              <w:rPr>
                <w:rFonts w:hint="eastAsia" w:ascii="Arial" w:hAnsi="Arial" w:eastAsia="宋体" w:cs="Arial"/>
                <w:lang w:eastAsia="zh-CN"/>
              </w:rPr>
              <w:t>0.876</w:t>
            </w:r>
          </w:p>
          <w:p>
            <w:pPr>
              <w:pStyle w:val="8"/>
              <w:tabs>
                <w:tab w:val="left" w:pos="690"/>
              </w:tabs>
              <w:spacing w:after="120" w:line="276" w:lineRule="auto"/>
              <w:jc w:val="both"/>
              <w:rPr>
                <w:rFonts w:ascii="Arial" w:hAnsi="Arial" w:eastAsia="宋体" w:cs="Arial"/>
                <w:lang w:eastAsia="zh-CN"/>
              </w:rPr>
            </w:pPr>
            <w:r>
              <w:rPr>
                <w:rFonts w:hint="eastAsia" w:ascii="Arial" w:hAnsi="Arial" w:eastAsia="宋体" w:cs="Arial"/>
                <w:lang w:eastAsia="zh-CN"/>
              </w:rPr>
              <w:t>0.259</w:t>
            </w:r>
          </w:p>
        </w:tc>
        <w:tc>
          <w:tcPr>
            <w:tcW w:w="2186" w:type="dxa"/>
          </w:tcPr>
          <w:p>
            <w:pPr>
              <w:pStyle w:val="8"/>
              <w:tabs>
                <w:tab w:val="left" w:pos="690"/>
              </w:tabs>
              <w:spacing w:after="120" w:line="276" w:lineRule="auto"/>
              <w:jc w:val="both"/>
              <w:rPr>
                <w:rFonts w:ascii="Arial" w:hAnsi="Arial" w:eastAsia="宋体" w:cs="Arial"/>
                <w:lang w:eastAsia="zh-CN"/>
              </w:rPr>
            </w:pPr>
            <w:r>
              <w:rPr>
                <w:rFonts w:ascii="Arial" w:hAnsi="Arial" w:cs="Arial"/>
              </w:rPr>
              <w:t>/</w:t>
            </w:r>
          </w:p>
          <w:p>
            <w:pPr>
              <w:pStyle w:val="8"/>
              <w:tabs>
                <w:tab w:val="left" w:pos="690"/>
              </w:tabs>
              <w:spacing w:after="120" w:line="276" w:lineRule="auto"/>
              <w:jc w:val="both"/>
              <w:rPr>
                <w:rFonts w:ascii="Arial" w:hAnsi="Arial" w:eastAsia="宋体" w:cs="Arial"/>
                <w:lang w:eastAsia="zh-CN"/>
              </w:rPr>
            </w:pPr>
            <w:r>
              <w:rPr>
                <w:rFonts w:ascii="Arial" w:hAnsi="Arial" w:eastAsia="宋体" w:cs="Arial"/>
                <w:lang w:eastAsia="zh-CN"/>
              </w:rPr>
              <w:t>/</w:t>
            </w:r>
          </w:p>
        </w:tc>
        <w:tc>
          <w:tcPr>
            <w:tcW w:w="943" w:type="dxa"/>
          </w:tcPr>
          <w:p>
            <w:pPr>
              <w:pStyle w:val="8"/>
              <w:tabs>
                <w:tab w:val="left" w:pos="690"/>
              </w:tabs>
              <w:spacing w:after="120" w:line="276" w:lineRule="auto"/>
              <w:jc w:val="both"/>
              <w:rPr>
                <w:rFonts w:ascii="Arial" w:hAnsi="Arial" w:eastAsia="宋体" w:cs="Arial"/>
                <w:lang w:eastAsia="zh-CN"/>
              </w:rPr>
            </w:pPr>
            <w:r>
              <w:rPr>
                <w:rFonts w:ascii="Arial" w:hAnsi="Arial" w:cs="Arial"/>
              </w:rPr>
              <w:t>0.</w:t>
            </w:r>
            <w:r>
              <w:rPr>
                <w:rFonts w:hint="eastAsia" w:ascii="Arial" w:hAnsi="Arial" w:eastAsia="宋体" w:cs="Arial"/>
                <w:lang w:eastAsia="zh-CN"/>
              </w:rPr>
              <w:t>841</w:t>
            </w:r>
          </w:p>
          <w:p>
            <w:pPr>
              <w:pStyle w:val="8"/>
              <w:tabs>
                <w:tab w:val="left" w:pos="690"/>
              </w:tabs>
              <w:spacing w:after="120" w:line="276" w:lineRule="auto"/>
              <w:jc w:val="both"/>
              <w:rPr>
                <w:rFonts w:ascii="Arial" w:hAnsi="Arial" w:eastAsia="宋体" w:cs="Arial"/>
                <w:lang w:eastAsia="zh-CN"/>
              </w:rPr>
            </w:pPr>
            <w:r>
              <w:rPr>
                <w:rFonts w:ascii="Arial" w:hAnsi="Arial" w:cs="Arial"/>
              </w:rPr>
              <w:t>0.</w:t>
            </w:r>
            <w:r>
              <w:rPr>
                <w:rFonts w:hint="eastAsia" w:ascii="Arial" w:hAnsi="Arial" w:eastAsia="宋体" w:cs="Arial"/>
                <w:lang w:eastAsia="zh-CN"/>
              </w:rPr>
              <w:t>341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8" w:type="dxa"/>
          </w:tcPr>
          <w:p>
            <w:pPr>
              <w:pStyle w:val="8"/>
              <w:tabs>
                <w:tab w:val="left" w:pos="690"/>
              </w:tabs>
              <w:spacing w:after="120" w:line="276" w:lineRule="auto"/>
              <w:jc w:val="both"/>
              <w:rPr>
                <w:rFonts w:ascii="Arial" w:hAnsi="Arial" w:cs="Arial"/>
              </w:rPr>
            </w:pPr>
            <w:r>
              <w:rPr>
                <w:rFonts w:hint="eastAsia" w:ascii="Arial" w:hAnsi="Arial" w:eastAsia="宋体" w:cs="Arial"/>
                <w:lang w:eastAsia="zh-CN"/>
              </w:rPr>
              <w:t xml:space="preserve">précision </w:t>
            </w:r>
          </w:p>
        </w:tc>
        <w:tc>
          <w:tcPr>
            <w:tcW w:w="1126" w:type="dxa"/>
          </w:tcPr>
          <w:p>
            <w:pPr>
              <w:pStyle w:val="8"/>
              <w:tabs>
                <w:tab w:val="left" w:pos="690"/>
              </w:tabs>
              <w:spacing w:after="120" w:line="276" w:lineRule="auto"/>
              <w:jc w:val="both"/>
              <w:rPr>
                <w:rFonts w:ascii="Arial" w:hAnsi="Arial" w:eastAsia="宋体" w:cs="Arial"/>
                <w:lang w:eastAsia="zh-CN"/>
              </w:rPr>
            </w:pPr>
            <w:r>
              <w:rPr>
                <w:rFonts w:ascii="Arial" w:hAnsi="Arial" w:cs="Arial"/>
              </w:rPr>
              <w:t>0.</w:t>
            </w:r>
            <w:r>
              <w:rPr>
                <w:rFonts w:hint="eastAsia" w:ascii="Arial" w:hAnsi="Arial" w:eastAsia="宋体" w:cs="Arial"/>
                <w:lang w:eastAsia="zh-CN"/>
              </w:rPr>
              <w:t>717   0.300</w:t>
            </w:r>
          </w:p>
        </w:tc>
        <w:tc>
          <w:tcPr>
            <w:tcW w:w="1161" w:type="dxa"/>
          </w:tcPr>
          <w:p>
            <w:pPr>
              <w:pStyle w:val="8"/>
              <w:tabs>
                <w:tab w:val="left" w:pos="690"/>
              </w:tabs>
              <w:spacing w:after="120" w:line="276" w:lineRule="auto"/>
              <w:jc w:val="both"/>
              <w:rPr>
                <w:rFonts w:ascii="Arial" w:hAnsi="Arial" w:eastAsia="宋体" w:cs="Arial"/>
                <w:lang w:eastAsia="zh-CN"/>
              </w:rPr>
            </w:pPr>
            <w:r>
              <w:rPr>
                <w:rFonts w:ascii="Arial" w:hAnsi="Arial" w:cs="Arial"/>
              </w:rPr>
              <w:t>0.7</w:t>
            </w:r>
            <w:r>
              <w:rPr>
                <w:rFonts w:hint="eastAsia" w:ascii="Arial" w:hAnsi="Arial" w:eastAsia="宋体" w:cs="Arial"/>
                <w:lang w:eastAsia="zh-CN"/>
              </w:rPr>
              <w:t>26</w:t>
            </w:r>
          </w:p>
          <w:p>
            <w:pPr>
              <w:pStyle w:val="8"/>
              <w:tabs>
                <w:tab w:val="left" w:pos="690"/>
              </w:tabs>
              <w:spacing w:after="120" w:line="276" w:lineRule="auto"/>
              <w:jc w:val="both"/>
              <w:rPr>
                <w:rFonts w:ascii="Arial" w:hAnsi="Arial" w:eastAsia="宋体" w:cs="Arial"/>
                <w:lang w:eastAsia="zh-CN"/>
              </w:rPr>
            </w:pPr>
            <w:r>
              <w:rPr>
                <w:rFonts w:ascii="Arial" w:hAnsi="Arial" w:cs="Arial"/>
              </w:rPr>
              <w:t>0.</w:t>
            </w:r>
            <w:r>
              <w:rPr>
                <w:rFonts w:hint="eastAsia" w:ascii="Arial" w:hAnsi="Arial" w:eastAsia="宋体" w:cs="Arial"/>
                <w:lang w:eastAsia="zh-CN"/>
              </w:rPr>
              <w:t>447</w:t>
            </w:r>
          </w:p>
        </w:tc>
        <w:tc>
          <w:tcPr>
            <w:tcW w:w="1646" w:type="dxa"/>
          </w:tcPr>
          <w:p>
            <w:pPr>
              <w:pStyle w:val="8"/>
              <w:tabs>
                <w:tab w:val="left" w:pos="690"/>
              </w:tabs>
              <w:spacing w:after="120" w:line="276" w:lineRule="auto"/>
              <w:jc w:val="both"/>
              <w:rPr>
                <w:rFonts w:ascii="Arial" w:hAnsi="Arial" w:eastAsia="宋体" w:cs="Arial"/>
                <w:lang w:eastAsia="zh-CN"/>
              </w:rPr>
            </w:pPr>
            <w:r>
              <w:rPr>
                <w:rFonts w:ascii="Arial" w:hAnsi="Arial" w:cs="Arial"/>
              </w:rPr>
              <w:t>0.7</w:t>
            </w:r>
            <w:r>
              <w:rPr>
                <w:rFonts w:hint="eastAsia" w:ascii="Arial" w:hAnsi="Arial" w:eastAsia="宋体" w:cs="Arial"/>
                <w:lang w:eastAsia="zh-CN"/>
              </w:rPr>
              <w:t>36</w:t>
            </w:r>
          </w:p>
          <w:p>
            <w:pPr>
              <w:pStyle w:val="8"/>
              <w:tabs>
                <w:tab w:val="left" w:pos="690"/>
              </w:tabs>
              <w:spacing w:after="120" w:line="276" w:lineRule="auto"/>
              <w:jc w:val="both"/>
              <w:rPr>
                <w:rFonts w:ascii="Arial" w:hAnsi="Arial" w:eastAsia="宋体" w:cs="Arial"/>
                <w:lang w:eastAsia="zh-CN"/>
              </w:rPr>
            </w:pPr>
            <w:r>
              <w:rPr>
                <w:rFonts w:ascii="Arial" w:hAnsi="Arial" w:cs="Arial"/>
              </w:rPr>
              <w:t>0.</w:t>
            </w:r>
            <w:r>
              <w:rPr>
                <w:rFonts w:hint="eastAsia" w:ascii="Arial" w:hAnsi="Arial" w:eastAsia="宋体" w:cs="Arial"/>
                <w:lang w:eastAsia="zh-CN"/>
              </w:rPr>
              <w:t>468</w:t>
            </w:r>
          </w:p>
        </w:tc>
        <w:tc>
          <w:tcPr>
            <w:tcW w:w="2186" w:type="dxa"/>
          </w:tcPr>
          <w:p>
            <w:pPr>
              <w:pStyle w:val="8"/>
              <w:tabs>
                <w:tab w:val="left" w:pos="690"/>
              </w:tabs>
              <w:spacing w:after="120" w:line="276" w:lineRule="auto"/>
              <w:jc w:val="both"/>
              <w:rPr>
                <w:rFonts w:ascii="Arial" w:hAnsi="Arial" w:eastAsia="宋体" w:cs="Arial"/>
                <w:lang w:eastAsia="zh-CN"/>
              </w:rPr>
            </w:pPr>
            <w:r>
              <w:rPr>
                <w:rFonts w:ascii="Arial" w:hAnsi="Arial" w:cs="Arial"/>
              </w:rPr>
              <w:t>/</w:t>
            </w:r>
            <w:r>
              <w:rPr>
                <w:rFonts w:hint="eastAsia" w:ascii="Arial" w:hAnsi="Arial" w:eastAsia="宋体" w:cs="Arial"/>
                <w:lang w:eastAsia="zh-CN"/>
              </w:rPr>
              <w:t xml:space="preserve"> </w:t>
            </w:r>
          </w:p>
          <w:p>
            <w:pPr>
              <w:pStyle w:val="8"/>
              <w:tabs>
                <w:tab w:val="left" w:pos="690"/>
              </w:tabs>
              <w:spacing w:after="120" w:line="276" w:lineRule="auto"/>
              <w:jc w:val="both"/>
              <w:rPr>
                <w:rFonts w:ascii="Arial" w:hAnsi="Arial" w:eastAsia="宋体" w:cs="Arial"/>
                <w:lang w:eastAsia="zh-CN"/>
              </w:rPr>
            </w:pPr>
            <w:r>
              <w:rPr>
                <w:rFonts w:ascii="Arial" w:hAnsi="Arial" w:eastAsia="宋体" w:cs="Arial"/>
                <w:lang w:eastAsia="zh-CN"/>
              </w:rPr>
              <w:t>/</w:t>
            </w:r>
          </w:p>
        </w:tc>
        <w:tc>
          <w:tcPr>
            <w:tcW w:w="943" w:type="dxa"/>
          </w:tcPr>
          <w:p>
            <w:pPr>
              <w:pStyle w:val="8"/>
              <w:tabs>
                <w:tab w:val="left" w:pos="690"/>
              </w:tabs>
              <w:spacing w:after="120" w:line="276" w:lineRule="auto"/>
              <w:jc w:val="both"/>
              <w:rPr>
                <w:rFonts w:ascii="Arial" w:hAnsi="Arial" w:eastAsia="宋体" w:cs="Arial"/>
                <w:lang w:eastAsia="zh-CN"/>
              </w:rPr>
            </w:pPr>
            <w:r>
              <w:rPr>
                <w:rFonts w:ascii="Arial" w:hAnsi="Arial" w:cs="Arial"/>
              </w:rPr>
              <w:t>0.7</w:t>
            </w:r>
            <w:r>
              <w:rPr>
                <w:rFonts w:hint="eastAsia" w:ascii="Arial" w:hAnsi="Arial" w:eastAsia="宋体" w:cs="Arial"/>
                <w:lang w:eastAsia="zh-CN"/>
              </w:rPr>
              <w:t>51</w:t>
            </w:r>
          </w:p>
          <w:p>
            <w:pPr>
              <w:pStyle w:val="8"/>
              <w:tabs>
                <w:tab w:val="left" w:pos="690"/>
              </w:tabs>
              <w:spacing w:after="120" w:line="276" w:lineRule="auto"/>
              <w:jc w:val="both"/>
              <w:rPr>
                <w:rFonts w:ascii="Arial" w:hAnsi="Arial" w:eastAsia="宋体" w:cs="Arial"/>
                <w:lang w:eastAsia="zh-CN"/>
              </w:rPr>
            </w:pPr>
            <w:r>
              <w:rPr>
                <w:rFonts w:ascii="Arial" w:hAnsi="Arial" w:cs="Arial"/>
              </w:rPr>
              <w:t>0.</w:t>
            </w:r>
            <w:r>
              <w:rPr>
                <w:rFonts w:hint="eastAsia" w:ascii="Arial" w:hAnsi="Arial" w:eastAsia="宋体" w:cs="Arial"/>
                <w:lang w:eastAsia="zh-CN"/>
              </w:rPr>
              <w:t>475</w:t>
            </w:r>
          </w:p>
        </w:tc>
      </w:tr>
    </w:tbl>
    <w:p>
      <w:pPr>
        <w:pStyle w:val="8"/>
        <w:tabs>
          <w:tab w:val="left" w:pos="690"/>
        </w:tabs>
        <w:spacing w:line="276" w:lineRule="auto"/>
        <w:ind w:left="360"/>
        <w:rPr>
          <w:rFonts w:ascii="Arial" w:hAnsi="Arial" w:cs="Arial"/>
        </w:rPr>
      </w:pPr>
    </w:p>
    <w:p>
      <w:pPr>
        <w:pStyle w:val="8"/>
        <w:tabs>
          <w:tab w:val="left" w:pos="690"/>
        </w:tabs>
        <w:spacing w:line="276" w:lineRule="auto"/>
        <w:ind w:left="360"/>
        <w:rPr>
          <w:rFonts w:ascii="Arial" w:hAnsi="Arial" w:eastAsia="宋体" w:cs="Arial"/>
          <w:lang w:eastAsia="zh-CN"/>
        </w:rPr>
      </w:pPr>
      <w:r>
        <w:rPr>
          <w:rFonts w:hint="eastAsia" w:ascii="Arial" w:hAnsi="Arial" w:eastAsia="宋体" w:cs="Arial"/>
          <w:lang w:eastAsia="zh-CN"/>
        </w:rPr>
        <w:t>10 Crossvalidation</w:t>
      </w:r>
    </w:p>
    <w:tbl>
      <w:tblPr>
        <w:tblStyle w:val="3"/>
        <w:tblW w:w="81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8"/>
        <w:gridCol w:w="1126"/>
        <w:gridCol w:w="1161"/>
        <w:gridCol w:w="1646"/>
        <w:gridCol w:w="2184"/>
        <w:gridCol w:w="9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8" w:type="dxa"/>
          </w:tcPr>
          <w:p>
            <w:pPr>
              <w:pStyle w:val="8"/>
              <w:tabs>
                <w:tab w:val="left" w:pos="690"/>
              </w:tabs>
              <w:spacing w:after="120" w:line="276" w:lineRule="auto"/>
              <w:jc w:val="both"/>
              <w:rPr>
                <w:rFonts w:ascii="Arial" w:hAnsi="Arial" w:eastAsia="宋体" w:cs="Arial"/>
                <w:lang w:eastAsia="zh-CN"/>
              </w:rPr>
            </w:pPr>
            <w:r>
              <w:rPr>
                <w:rFonts w:hint="eastAsia" w:ascii="Arial" w:hAnsi="Arial" w:eastAsia="宋体" w:cs="Arial"/>
                <w:lang w:eastAsia="zh-CN"/>
              </w:rPr>
              <w:t>Train Test</w:t>
            </w:r>
          </w:p>
        </w:tc>
        <w:tc>
          <w:tcPr>
            <w:tcW w:w="1126" w:type="dxa"/>
          </w:tcPr>
          <w:p>
            <w:pPr>
              <w:pStyle w:val="8"/>
              <w:tabs>
                <w:tab w:val="left" w:pos="690"/>
              </w:tabs>
              <w:spacing w:after="120" w:line="276" w:lineRule="auto"/>
              <w:jc w:val="both"/>
              <w:rPr>
                <w:rFonts w:ascii="Arial" w:hAnsi="Arial" w:eastAsia="宋体" w:cs="Arial"/>
                <w:lang w:eastAsia="zh-CN"/>
              </w:rPr>
            </w:pPr>
            <w:r>
              <w:rPr>
                <w:rFonts w:hint="eastAsia" w:ascii="Arial" w:hAnsi="Arial" w:eastAsia="宋体" w:cs="Arial"/>
                <w:lang w:eastAsia="zh-CN"/>
              </w:rPr>
              <w:t>CSForest</w:t>
            </w:r>
          </w:p>
        </w:tc>
        <w:tc>
          <w:tcPr>
            <w:tcW w:w="1161" w:type="dxa"/>
          </w:tcPr>
          <w:p>
            <w:pPr>
              <w:pStyle w:val="8"/>
              <w:tabs>
                <w:tab w:val="left" w:pos="690"/>
              </w:tabs>
              <w:spacing w:after="120" w:line="276" w:lineRule="auto"/>
              <w:jc w:val="both"/>
              <w:rPr>
                <w:rFonts w:ascii="Arial" w:hAnsi="Arial" w:eastAsia="宋体" w:cs="Arial"/>
                <w:lang w:eastAsia="zh-CN"/>
              </w:rPr>
            </w:pPr>
            <w:r>
              <w:rPr>
                <w:rFonts w:hint="eastAsia" w:ascii="Arial" w:hAnsi="Arial" w:eastAsia="宋体" w:cs="Arial"/>
                <w:lang w:eastAsia="zh-CN"/>
              </w:rPr>
              <w:t>ForestPA</w:t>
            </w:r>
          </w:p>
        </w:tc>
        <w:tc>
          <w:tcPr>
            <w:tcW w:w="1646" w:type="dxa"/>
          </w:tcPr>
          <w:p>
            <w:pPr>
              <w:pStyle w:val="8"/>
              <w:tabs>
                <w:tab w:val="left" w:pos="690"/>
              </w:tabs>
              <w:spacing w:after="120" w:line="276" w:lineRule="auto"/>
              <w:jc w:val="both"/>
              <w:rPr>
                <w:rFonts w:ascii="Arial" w:hAnsi="Arial" w:eastAsia="宋体" w:cs="Arial"/>
                <w:lang w:eastAsia="zh-CN"/>
              </w:rPr>
            </w:pPr>
            <w:r>
              <w:rPr>
                <w:rFonts w:hint="eastAsia" w:ascii="Arial" w:hAnsi="Arial" w:eastAsia="宋体" w:cs="Arial"/>
                <w:lang w:eastAsia="zh-CN"/>
              </w:rPr>
              <w:t>RandomForest</w:t>
            </w:r>
          </w:p>
        </w:tc>
        <w:tc>
          <w:tcPr>
            <w:tcW w:w="2184" w:type="dxa"/>
          </w:tcPr>
          <w:p>
            <w:pPr>
              <w:pStyle w:val="8"/>
              <w:tabs>
                <w:tab w:val="left" w:pos="690"/>
              </w:tabs>
              <w:spacing w:after="120" w:line="276" w:lineRule="auto"/>
              <w:jc w:val="both"/>
              <w:rPr>
                <w:rFonts w:ascii="Arial" w:hAnsi="Arial" w:eastAsia="宋体" w:cs="Arial"/>
                <w:lang w:eastAsia="zh-CN"/>
              </w:rPr>
            </w:pPr>
            <w:r>
              <w:rPr>
                <w:rFonts w:hint="eastAsia" w:ascii="Arial" w:hAnsi="Arial" w:eastAsia="宋体" w:cs="Arial"/>
                <w:lang w:eastAsia="zh-CN"/>
              </w:rPr>
              <w:t>SmoothPrivateForest</w:t>
            </w:r>
          </w:p>
        </w:tc>
        <w:tc>
          <w:tcPr>
            <w:tcW w:w="945" w:type="dxa"/>
          </w:tcPr>
          <w:p>
            <w:pPr>
              <w:pStyle w:val="8"/>
              <w:tabs>
                <w:tab w:val="left" w:pos="690"/>
              </w:tabs>
              <w:spacing w:after="120" w:line="276" w:lineRule="auto"/>
              <w:jc w:val="both"/>
              <w:rPr>
                <w:rFonts w:ascii="Arial" w:hAnsi="Arial" w:eastAsia="宋体" w:cs="Arial"/>
                <w:lang w:eastAsia="zh-CN"/>
              </w:rPr>
            </w:pPr>
            <w:r>
              <w:rPr>
                <w:rFonts w:hint="eastAsia" w:ascii="Arial" w:hAnsi="Arial" w:eastAsia="宋体" w:cs="Arial"/>
                <w:lang w:eastAsia="zh-CN"/>
              </w:rPr>
              <w:t>SysFor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8" w:type="dxa"/>
          </w:tcPr>
          <w:p>
            <w:pPr>
              <w:pStyle w:val="8"/>
              <w:tabs>
                <w:tab w:val="left" w:pos="690"/>
              </w:tabs>
              <w:spacing w:after="120" w:line="276" w:lineRule="auto"/>
              <w:jc w:val="both"/>
              <w:rPr>
                <w:rFonts w:ascii="Arial" w:hAnsi="Arial" w:eastAsia="宋体" w:cs="Arial"/>
                <w:lang w:eastAsia="zh-CN"/>
              </w:rPr>
            </w:pPr>
            <w:r>
              <w:rPr>
                <w:rFonts w:hint="eastAsia" w:ascii="Arial" w:hAnsi="Arial" w:eastAsia="宋体" w:cs="Arial"/>
                <w:lang w:eastAsia="zh-CN"/>
              </w:rPr>
              <w:t>TP</w:t>
            </w:r>
          </w:p>
        </w:tc>
        <w:tc>
          <w:tcPr>
            <w:tcW w:w="1126" w:type="dxa"/>
          </w:tcPr>
          <w:p>
            <w:pPr>
              <w:pStyle w:val="8"/>
              <w:tabs>
                <w:tab w:val="left" w:pos="690"/>
              </w:tabs>
              <w:spacing w:after="120" w:line="276" w:lineRule="auto"/>
              <w:jc w:val="both"/>
              <w:rPr>
                <w:rFonts w:ascii="Arial" w:hAnsi="Arial" w:eastAsia="宋体" w:cs="Arial"/>
                <w:lang w:eastAsia="zh-CN"/>
              </w:rPr>
            </w:pPr>
            <w:r>
              <w:rPr>
                <w:rFonts w:ascii="Arial" w:hAnsi="Arial" w:cs="Arial"/>
              </w:rPr>
              <w:t>0.</w:t>
            </w:r>
            <w:r>
              <w:rPr>
                <w:rFonts w:hint="eastAsia" w:ascii="Arial" w:hAnsi="Arial" w:eastAsia="宋体" w:cs="Arial"/>
                <w:lang w:eastAsia="zh-CN"/>
              </w:rPr>
              <w:t>189  0.812</w:t>
            </w:r>
          </w:p>
        </w:tc>
        <w:tc>
          <w:tcPr>
            <w:tcW w:w="1161" w:type="dxa"/>
          </w:tcPr>
          <w:p>
            <w:pPr>
              <w:pStyle w:val="8"/>
              <w:tabs>
                <w:tab w:val="left" w:pos="690"/>
              </w:tabs>
              <w:spacing w:after="120" w:line="276" w:lineRule="auto"/>
              <w:jc w:val="both"/>
              <w:rPr>
                <w:rFonts w:ascii="Arial" w:hAnsi="Arial" w:eastAsia="宋体" w:cs="Arial"/>
                <w:lang w:eastAsia="zh-CN"/>
              </w:rPr>
            </w:pPr>
            <w:r>
              <w:rPr>
                <w:rFonts w:ascii="Arial" w:hAnsi="Arial" w:cs="Arial"/>
              </w:rPr>
              <w:t>0.9</w:t>
            </w:r>
            <w:r>
              <w:rPr>
                <w:rFonts w:hint="eastAsia" w:ascii="Arial" w:hAnsi="Arial" w:eastAsia="宋体" w:cs="Arial"/>
                <w:lang w:eastAsia="zh-CN"/>
              </w:rPr>
              <w:t xml:space="preserve">10 </w:t>
            </w:r>
          </w:p>
          <w:p>
            <w:pPr>
              <w:pStyle w:val="8"/>
              <w:tabs>
                <w:tab w:val="left" w:pos="690"/>
              </w:tabs>
              <w:spacing w:after="120" w:line="276" w:lineRule="auto"/>
              <w:jc w:val="both"/>
              <w:rPr>
                <w:rFonts w:ascii="Arial" w:hAnsi="Arial" w:eastAsia="宋体" w:cs="Arial"/>
                <w:lang w:eastAsia="zh-CN"/>
              </w:rPr>
            </w:pPr>
            <w:r>
              <w:rPr>
                <w:rFonts w:hint="eastAsia" w:ascii="Arial" w:hAnsi="Arial" w:eastAsia="宋体" w:cs="Arial"/>
                <w:lang w:eastAsia="zh-CN"/>
              </w:rPr>
              <w:t>0.271</w:t>
            </w:r>
          </w:p>
        </w:tc>
        <w:tc>
          <w:tcPr>
            <w:tcW w:w="1646" w:type="dxa"/>
          </w:tcPr>
          <w:p>
            <w:pPr>
              <w:pStyle w:val="8"/>
              <w:tabs>
                <w:tab w:val="left" w:pos="690"/>
              </w:tabs>
              <w:spacing w:after="120" w:line="276" w:lineRule="auto"/>
              <w:jc w:val="both"/>
              <w:rPr>
                <w:rFonts w:ascii="Arial" w:hAnsi="Arial" w:eastAsia="宋体" w:cs="Arial"/>
                <w:lang w:eastAsia="zh-CN"/>
              </w:rPr>
            </w:pPr>
            <w:r>
              <w:rPr>
                <w:rFonts w:hint="eastAsia" w:ascii="Arial" w:hAnsi="Arial" w:eastAsia="宋体" w:cs="Arial"/>
                <w:lang w:eastAsia="zh-CN"/>
              </w:rPr>
              <w:t>0.871</w:t>
            </w:r>
          </w:p>
          <w:p>
            <w:pPr>
              <w:pStyle w:val="8"/>
              <w:tabs>
                <w:tab w:val="left" w:pos="690"/>
              </w:tabs>
              <w:spacing w:after="120" w:line="276" w:lineRule="auto"/>
              <w:jc w:val="both"/>
              <w:rPr>
                <w:rFonts w:ascii="Arial" w:hAnsi="Arial" w:eastAsia="宋体" w:cs="Arial"/>
                <w:lang w:eastAsia="zh-CN"/>
              </w:rPr>
            </w:pPr>
            <w:r>
              <w:rPr>
                <w:rFonts w:hint="eastAsia" w:ascii="Arial" w:hAnsi="Arial" w:eastAsia="宋体" w:cs="Arial"/>
                <w:lang w:eastAsia="zh-CN"/>
              </w:rPr>
              <w:t>0.282</w:t>
            </w:r>
          </w:p>
        </w:tc>
        <w:tc>
          <w:tcPr>
            <w:tcW w:w="2184" w:type="dxa"/>
          </w:tcPr>
          <w:p>
            <w:pPr>
              <w:pStyle w:val="8"/>
              <w:tabs>
                <w:tab w:val="left" w:pos="690"/>
              </w:tabs>
              <w:spacing w:after="120" w:line="276" w:lineRule="auto"/>
              <w:jc w:val="both"/>
              <w:rPr>
                <w:rFonts w:ascii="Arial" w:hAnsi="Arial" w:eastAsia="宋体" w:cs="Arial"/>
                <w:lang w:eastAsia="zh-CN"/>
              </w:rPr>
            </w:pPr>
            <w:r>
              <w:rPr>
                <w:rFonts w:ascii="Arial" w:hAnsi="Arial" w:cs="Arial"/>
              </w:rPr>
              <w:t>/</w:t>
            </w:r>
          </w:p>
          <w:p>
            <w:pPr>
              <w:pStyle w:val="8"/>
              <w:tabs>
                <w:tab w:val="left" w:pos="690"/>
              </w:tabs>
              <w:spacing w:after="120" w:line="276" w:lineRule="auto"/>
              <w:jc w:val="both"/>
              <w:rPr>
                <w:rFonts w:ascii="Arial" w:hAnsi="Arial" w:eastAsia="宋体" w:cs="Arial"/>
                <w:lang w:eastAsia="zh-CN"/>
              </w:rPr>
            </w:pPr>
            <w:r>
              <w:rPr>
                <w:rFonts w:ascii="Arial" w:hAnsi="Arial" w:eastAsia="宋体" w:cs="Arial"/>
                <w:lang w:eastAsia="zh-CN"/>
              </w:rPr>
              <w:t>/</w:t>
            </w:r>
          </w:p>
        </w:tc>
        <w:tc>
          <w:tcPr>
            <w:tcW w:w="945" w:type="dxa"/>
          </w:tcPr>
          <w:p>
            <w:pPr>
              <w:pStyle w:val="8"/>
              <w:tabs>
                <w:tab w:val="left" w:pos="690"/>
              </w:tabs>
              <w:spacing w:after="120" w:line="276" w:lineRule="auto"/>
              <w:jc w:val="both"/>
              <w:rPr>
                <w:rFonts w:ascii="Arial" w:hAnsi="Arial" w:eastAsia="宋体" w:cs="Arial"/>
                <w:lang w:eastAsia="zh-CN"/>
              </w:rPr>
            </w:pPr>
            <w:r>
              <w:rPr>
                <w:rFonts w:ascii="Arial" w:hAnsi="Arial" w:cs="Arial"/>
              </w:rPr>
              <w:t>0.9</w:t>
            </w:r>
            <w:r>
              <w:rPr>
                <w:rFonts w:hint="eastAsia" w:ascii="Arial" w:hAnsi="Arial" w:eastAsia="宋体" w:cs="Arial"/>
                <w:lang w:eastAsia="zh-CN"/>
              </w:rPr>
              <w:t>65</w:t>
            </w:r>
          </w:p>
          <w:p>
            <w:pPr>
              <w:pStyle w:val="8"/>
              <w:tabs>
                <w:tab w:val="left" w:pos="690"/>
              </w:tabs>
              <w:spacing w:after="120" w:line="276" w:lineRule="auto"/>
              <w:jc w:val="both"/>
              <w:rPr>
                <w:rFonts w:ascii="Arial" w:hAnsi="Arial" w:eastAsia="宋体" w:cs="Arial"/>
                <w:lang w:eastAsia="zh-CN"/>
              </w:rPr>
            </w:pPr>
            <w:r>
              <w:rPr>
                <w:rFonts w:ascii="Arial" w:hAnsi="Arial" w:cs="Arial"/>
              </w:rPr>
              <w:t>0.</w:t>
            </w:r>
            <w:r>
              <w:rPr>
                <w:rFonts w:hint="eastAsia" w:ascii="Arial" w:hAnsi="Arial" w:eastAsia="宋体" w:cs="Arial"/>
                <w:lang w:eastAsia="zh-CN"/>
              </w:rPr>
              <w:t>094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8" w:type="dxa"/>
          </w:tcPr>
          <w:p>
            <w:pPr>
              <w:pStyle w:val="8"/>
              <w:tabs>
                <w:tab w:val="left" w:pos="690"/>
              </w:tabs>
              <w:spacing w:after="120" w:line="276" w:lineRule="auto"/>
              <w:jc w:val="both"/>
              <w:rPr>
                <w:rFonts w:ascii="Arial" w:hAnsi="Arial" w:cs="Arial"/>
              </w:rPr>
            </w:pPr>
            <w:r>
              <w:rPr>
                <w:rFonts w:hint="eastAsia" w:ascii="Arial" w:hAnsi="Arial" w:eastAsia="宋体" w:cs="Arial"/>
                <w:lang w:eastAsia="zh-CN"/>
              </w:rPr>
              <w:t xml:space="preserve">précision </w:t>
            </w:r>
          </w:p>
        </w:tc>
        <w:tc>
          <w:tcPr>
            <w:tcW w:w="1126" w:type="dxa"/>
          </w:tcPr>
          <w:p>
            <w:pPr>
              <w:pStyle w:val="8"/>
              <w:tabs>
                <w:tab w:val="left" w:pos="690"/>
              </w:tabs>
              <w:spacing w:after="120" w:line="276" w:lineRule="auto"/>
              <w:jc w:val="both"/>
              <w:rPr>
                <w:rFonts w:ascii="Arial" w:hAnsi="Arial" w:eastAsia="宋体" w:cs="Arial"/>
                <w:lang w:eastAsia="zh-CN"/>
              </w:rPr>
            </w:pPr>
            <w:r>
              <w:rPr>
                <w:rFonts w:ascii="Arial" w:hAnsi="Arial" w:cs="Arial"/>
              </w:rPr>
              <w:t>0.</w:t>
            </w:r>
            <w:r>
              <w:rPr>
                <w:rFonts w:hint="eastAsia" w:ascii="Arial" w:hAnsi="Arial" w:eastAsia="宋体" w:cs="Arial"/>
                <w:lang w:eastAsia="zh-CN"/>
              </w:rPr>
              <w:t>704  0.297</w:t>
            </w:r>
          </w:p>
        </w:tc>
        <w:tc>
          <w:tcPr>
            <w:tcW w:w="1161" w:type="dxa"/>
          </w:tcPr>
          <w:p>
            <w:pPr>
              <w:pStyle w:val="8"/>
              <w:tabs>
                <w:tab w:val="left" w:pos="690"/>
              </w:tabs>
              <w:spacing w:after="120" w:line="276" w:lineRule="auto"/>
              <w:jc w:val="both"/>
              <w:rPr>
                <w:rFonts w:ascii="Arial" w:hAnsi="Arial" w:eastAsia="宋体" w:cs="Arial"/>
                <w:lang w:eastAsia="zh-CN"/>
              </w:rPr>
            </w:pPr>
            <w:r>
              <w:rPr>
                <w:rFonts w:ascii="Arial" w:hAnsi="Arial" w:cs="Arial"/>
              </w:rPr>
              <w:t>0.7</w:t>
            </w:r>
            <w:r>
              <w:rPr>
                <w:rFonts w:hint="eastAsia" w:ascii="Arial" w:hAnsi="Arial" w:eastAsia="宋体" w:cs="Arial"/>
                <w:lang w:eastAsia="zh-CN"/>
              </w:rPr>
              <w:t>47</w:t>
            </w:r>
          </w:p>
          <w:p>
            <w:pPr>
              <w:pStyle w:val="8"/>
              <w:tabs>
                <w:tab w:val="left" w:pos="690"/>
              </w:tabs>
              <w:spacing w:after="120" w:line="276" w:lineRule="auto"/>
              <w:jc w:val="both"/>
              <w:rPr>
                <w:rFonts w:ascii="Arial" w:hAnsi="Arial" w:eastAsia="宋体" w:cs="Arial"/>
                <w:lang w:eastAsia="zh-CN"/>
              </w:rPr>
            </w:pPr>
            <w:r>
              <w:rPr>
                <w:rFonts w:ascii="Arial" w:hAnsi="Arial" w:cs="Arial"/>
              </w:rPr>
              <w:t>0.</w:t>
            </w:r>
            <w:r>
              <w:rPr>
                <w:rFonts w:hint="eastAsia" w:ascii="Arial" w:hAnsi="Arial" w:eastAsia="宋体" w:cs="Arial"/>
                <w:lang w:eastAsia="zh-CN"/>
              </w:rPr>
              <w:t>561</w:t>
            </w:r>
          </w:p>
        </w:tc>
        <w:tc>
          <w:tcPr>
            <w:tcW w:w="1646" w:type="dxa"/>
          </w:tcPr>
          <w:p>
            <w:pPr>
              <w:pStyle w:val="8"/>
              <w:tabs>
                <w:tab w:val="left" w:pos="690"/>
              </w:tabs>
              <w:spacing w:after="120" w:line="276" w:lineRule="auto"/>
              <w:jc w:val="both"/>
              <w:rPr>
                <w:rFonts w:ascii="Arial" w:hAnsi="Arial" w:eastAsia="宋体" w:cs="Arial"/>
                <w:lang w:eastAsia="zh-CN"/>
              </w:rPr>
            </w:pPr>
            <w:r>
              <w:rPr>
                <w:rFonts w:ascii="Arial" w:hAnsi="Arial" w:cs="Arial"/>
              </w:rPr>
              <w:t>0.7</w:t>
            </w:r>
            <w:r>
              <w:rPr>
                <w:rFonts w:hint="eastAsia" w:ascii="Arial" w:hAnsi="Arial" w:eastAsia="宋体" w:cs="Arial"/>
                <w:lang w:eastAsia="zh-CN"/>
              </w:rPr>
              <w:t>42</w:t>
            </w:r>
          </w:p>
          <w:p>
            <w:pPr>
              <w:pStyle w:val="8"/>
              <w:tabs>
                <w:tab w:val="left" w:pos="690"/>
              </w:tabs>
              <w:spacing w:after="120" w:line="276" w:lineRule="auto"/>
              <w:jc w:val="both"/>
              <w:rPr>
                <w:rFonts w:ascii="Arial" w:hAnsi="Arial" w:eastAsia="宋体" w:cs="Arial"/>
                <w:lang w:eastAsia="zh-CN"/>
              </w:rPr>
            </w:pPr>
            <w:r>
              <w:rPr>
                <w:rFonts w:ascii="Arial" w:hAnsi="Arial" w:cs="Arial"/>
              </w:rPr>
              <w:t>0.</w:t>
            </w:r>
            <w:r>
              <w:rPr>
                <w:rFonts w:hint="eastAsia" w:ascii="Arial" w:hAnsi="Arial" w:eastAsia="宋体" w:cs="Arial"/>
                <w:lang w:eastAsia="zh-CN"/>
              </w:rPr>
              <w:t>480</w:t>
            </w:r>
          </w:p>
        </w:tc>
        <w:tc>
          <w:tcPr>
            <w:tcW w:w="2184" w:type="dxa"/>
          </w:tcPr>
          <w:p>
            <w:pPr>
              <w:pStyle w:val="8"/>
              <w:tabs>
                <w:tab w:val="left" w:pos="690"/>
              </w:tabs>
              <w:spacing w:after="120" w:line="276" w:lineRule="auto"/>
              <w:jc w:val="both"/>
              <w:rPr>
                <w:rFonts w:ascii="Arial" w:hAnsi="Arial" w:eastAsia="宋体" w:cs="Arial"/>
                <w:lang w:eastAsia="zh-CN"/>
              </w:rPr>
            </w:pPr>
            <w:r>
              <w:rPr>
                <w:rFonts w:ascii="Arial" w:hAnsi="Arial" w:cs="Arial"/>
              </w:rPr>
              <w:t>/</w:t>
            </w:r>
            <w:r>
              <w:rPr>
                <w:rFonts w:hint="eastAsia" w:ascii="Arial" w:hAnsi="Arial" w:eastAsia="宋体" w:cs="Arial"/>
                <w:lang w:eastAsia="zh-CN"/>
              </w:rPr>
              <w:t xml:space="preserve"> </w:t>
            </w:r>
          </w:p>
          <w:p>
            <w:pPr>
              <w:pStyle w:val="8"/>
              <w:tabs>
                <w:tab w:val="left" w:pos="690"/>
              </w:tabs>
              <w:spacing w:after="120" w:line="276" w:lineRule="auto"/>
              <w:jc w:val="both"/>
              <w:rPr>
                <w:rFonts w:ascii="Arial" w:hAnsi="Arial" w:eastAsia="宋体" w:cs="Arial"/>
                <w:lang w:eastAsia="zh-CN"/>
              </w:rPr>
            </w:pPr>
            <w:r>
              <w:rPr>
                <w:rFonts w:ascii="Arial" w:hAnsi="Arial" w:eastAsia="宋体" w:cs="Arial"/>
                <w:lang w:eastAsia="zh-CN"/>
              </w:rPr>
              <w:t>/</w:t>
            </w:r>
          </w:p>
        </w:tc>
        <w:tc>
          <w:tcPr>
            <w:tcW w:w="945" w:type="dxa"/>
          </w:tcPr>
          <w:p>
            <w:pPr>
              <w:pStyle w:val="8"/>
              <w:tabs>
                <w:tab w:val="left" w:pos="690"/>
              </w:tabs>
              <w:spacing w:after="120" w:line="276" w:lineRule="auto"/>
              <w:jc w:val="both"/>
              <w:rPr>
                <w:rFonts w:ascii="Arial" w:hAnsi="Arial" w:eastAsia="宋体" w:cs="Arial"/>
                <w:lang w:eastAsia="zh-CN"/>
              </w:rPr>
            </w:pPr>
            <w:r>
              <w:rPr>
                <w:rFonts w:ascii="Arial" w:hAnsi="Arial" w:cs="Arial"/>
              </w:rPr>
              <w:t>0.</w:t>
            </w:r>
            <w:r>
              <w:rPr>
                <w:rFonts w:hint="eastAsia" w:ascii="Arial" w:hAnsi="Arial" w:eastAsia="宋体" w:cs="Arial"/>
                <w:lang w:eastAsia="zh-CN"/>
              </w:rPr>
              <w:t>716</w:t>
            </w:r>
          </w:p>
          <w:p>
            <w:pPr>
              <w:pStyle w:val="8"/>
              <w:tabs>
                <w:tab w:val="left" w:pos="690"/>
              </w:tabs>
              <w:spacing w:after="120" w:line="276" w:lineRule="auto"/>
              <w:jc w:val="both"/>
              <w:rPr>
                <w:rFonts w:ascii="Arial" w:hAnsi="Arial" w:eastAsia="宋体" w:cs="Arial"/>
                <w:lang w:eastAsia="zh-CN"/>
              </w:rPr>
            </w:pPr>
            <w:r>
              <w:rPr>
                <w:rFonts w:ascii="Arial" w:hAnsi="Arial" w:cs="Arial"/>
              </w:rPr>
              <w:t>0.</w:t>
            </w:r>
            <w:r>
              <w:rPr>
                <w:rFonts w:hint="eastAsia" w:ascii="Arial" w:hAnsi="Arial" w:eastAsia="宋体" w:cs="Arial"/>
                <w:lang w:eastAsia="zh-CN"/>
              </w:rPr>
              <w:t>533</w:t>
            </w:r>
          </w:p>
        </w:tc>
      </w:tr>
    </w:tbl>
    <w:p>
      <w:pPr>
        <w:pStyle w:val="8"/>
        <w:tabs>
          <w:tab w:val="left" w:pos="690"/>
        </w:tabs>
        <w:spacing w:line="276" w:lineRule="auto"/>
        <w:ind w:left="360"/>
        <w:rPr>
          <w:rFonts w:ascii="Arial" w:hAnsi="Arial" w:eastAsia="宋体" w:cs="Arial"/>
          <w:lang w:eastAsia="zh-CN"/>
        </w:rPr>
      </w:pPr>
    </w:p>
    <w:p>
      <w:pPr>
        <w:pStyle w:val="8"/>
        <w:tabs>
          <w:tab w:val="left" w:pos="690"/>
        </w:tabs>
        <w:spacing w:line="276" w:lineRule="auto"/>
        <w:ind w:left="360"/>
        <w:rPr>
          <w:rFonts w:ascii="Arial" w:hAnsi="Arial" w:eastAsia="宋体" w:cs="Arial"/>
          <w:lang w:eastAsia="zh-CN"/>
        </w:rPr>
      </w:pPr>
      <w:r>
        <w:rPr>
          <w:rFonts w:hint="eastAsia" w:ascii="Arial" w:hAnsi="Arial" w:eastAsia="宋体" w:cs="Arial"/>
          <w:lang w:eastAsia="zh-CN"/>
        </w:rPr>
        <w:t>66% Percentage Split</w:t>
      </w:r>
    </w:p>
    <w:tbl>
      <w:tblPr>
        <w:tblStyle w:val="3"/>
        <w:tblW w:w="81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8"/>
        <w:gridCol w:w="1126"/>
        <w:gridCol w:w="1161"/>
        <w:gridCol w:w="1646"/>
        <w:gridCol w:w="2206"/>
        <w:gridCol w:w="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8" w:type="dxa"/>
          </w:tcPr>
          <w:p>
            <w:pPr>
              <w:pStyle w:val="8"/>
              <w:tabs>
                <w:tab w:val="left" w:pos="690"/>
              </w:tabs>
              <w:spacing w:after="120" w:line="276" w:lineRule="auto"/>
              <w:jc w:val="both"/>
              <w:rPr>
                <w:rFonts w:ascii="Arial" w:hAnsi="Arial" w:eastAsia="宋体" w:cs="Arial"/>
                <w:lang w:eastAsia="zh-CN"/>
              </w:rPr>
            </w:pPr>
            <w:r>
              <w:rPr>
                <w:rFonts w:hint="eastAsia" w:ascii="Arial" w:hAnsi="Arial" w:eastAsia="宋体" w:cs="Arial"/>
                <w:lang w:eastAsia="zh-CN"/>
              </w:rPr>
              <w:t>Train Test</w:t>
            </w:r>
          </w:p>
        </w:tc>
        <w:tc>
          <w:tcPr>
            <w:tcW w:w="1126" w:type="dxa"/>
          </w:tcPr>
          <w:p>
            <w:pPr>
              <w:pStyle w:val="8"/>
              <w:tabs>
                <w:tab w:val="left" w:pos="690"/>
              </w:tabs>
              <w:spacing w:after="120" w:line="276" w:lineRule="auto"/>
              <w:jc w:val="both"/>
              <w:rPr>
                <w:rFonts w:ascii="Arial" w:hAnsi="Arial" w:eastAsia="宋体" w:cs="Arial"/>
                <w:lang w:eastAsia="zh-CN"/>
              </w:rPr>
            </w:pPr>
            <w:r>
              <w:rPr>
                <w:rFonts w:hint="eastAsia" w:ascii="Arial" w:hAnsi="Arial" w:eastAsia="宋体" w:cs="Arial"/>
                <w:lang w:eastAsia="zh-CN"/>
              </w:rPr>
              <w:t>CSForest</w:t>
            </w:r>
          </w:p>
        </w:tc>
        <w:tc>
          <w:tcPr>
            <w:tcW w:w="1161" w:type="dxa"/>
          </w:tcPr>
          <w:p>
            <w:pPr>
              <w:pStyle w:val="8"/>
              <w:tabs>
                <w:tab w:val="left" w:pos="690"/>
              </w:tabs>
              <w:spacing w:after="120" w:line="276" w:lineRule="auto"/>
              <w:jc w:val="both"/>
              <w:rPr>
                <w:rFonts w:ascii="Arial" w:hAnsi="Arial" w:eastAsia="宋体" w:cs="Arial"/>
                <w:lang w:eastAsia="zh-CN"/>
              </w:rPr>
            </w:pPr>
            <w:r>
              <w:rPr>
                <w:rFonts w:hint="eastAsia" w:ascii="Arial" w:hAnsi="Arial" w:eastAsia="宋体" w:cs="Arial"/>
                <w:lang w:eastAsia="zh-CN"/>
              </w:rPr>
              <w:t>ForestPA</w:t>
            </w:r>
          </w:p>
        </w:tc>
        <w:tc>
          <w:tcPr>
            <w:tcW w:w="1646" w:type="dxa"/>
          </w:tcPr>
          <w:p>
            <w:pPr>
              <w:pStyle w:val="8"/>
              <w:tabs>
                <w:tab w:val="left" w:pos="690"/>
              </w:tabs>
              <w:spacing w:after="120" w:line="276" w:lineRule="auto"/>
              <w:jc w:val="both"/>
              <w:rPr>
                <w:rFonts w:ascii="Arial" w:hAnsi="Arial" w:eastAsia="宋体" w:cs="Arial"/>
                <w:lang w:eastAsia="zh-CN"/>
              </w:rPr>
            </w:pPr>
            <w:r>
              <w:rPr>
                <w:rFonts w:hint="eastAsia" w:ascii="Arial" w:hAnsi="Arial" w:eastAsia="宋体" w:cs="Arial"/>
                <w:lang w:eastAsia="zh-CN"/>
              </w:rPr>
              <w:t>RandomForest</w:t>
            </w:r>
          </w:p>
        </w:tc>
        <w:tc>
          <w:tcPr>
            <w:tcW w:w="2206" w:type="dxa"/>
          </w:tcPr>
          <w:p>
            <w:pPr>
              <w:pStyle w:val="8"/>
              <w:tabs>
                <w:tab w:val="left" w:pos="690"/>
              </w:tabs>
              <w:spacing w:after="120" w:line="276" w:lineRule="auto"/>
              <w:jc w:val="both"/>
              <w:rPr>
                <w:rFonts w:ascii="Arial" w:hAnsi="Arial" w:eastAsia="宋体" w:cs="Arial"/>
                <w:lang w:eastAsia="zh-CN"/>
              </w:rPr>
            </w:pPr>
            <w:r>
              <w:rPr>
                <w:rFonts w:hint="eastAsia" w:ascii="Arial" w:hAnsi="Arial" w:eastAsia="宋体" w:cs="Arial"/>
                <w:lang w:eastAsia="zh-CN"/>
              </w:rPr>
              <w:t>SmoothPrivateForest</w:t>
            </w:r>
          </w:p>
        </w:tc>
        <w:tc>
          <w:tcPr>
            <w:tcW w:w="923" w:type="dxa"/>
          </w:tcPr>
          <w:p>
            <w:pPr>
              <w:pStyle w:val="8"/>
              <w:tabs>
                <w:tab w:val="left" w:pos="690"/>
              </w:tabs>
              <w:spacing w:after="120" w:line="276" w:lineRule="auto"/>
              <w:jc w:val="both"/>
              <w:rPr>
                <w:rFonts w:ascii="Arial" w:hAnsi="Arial" w:eastAsia="宋体" w:cs="Arial"/>
                <w:lang w:eastAsia="zh-CN"/>
              </w:rPr>
            </w:pPr>
            <w:r>
              <w:rPr>
                <w:rFonts w:hint="eastAsia" w:ascii="Arial" w:hAnsi="Arial" w:eastAsia="宋体" w:cs="Arial"/>
                <w:lang w:eastAsia="zh-CN"/>
              </w:rPr>
              <w:t>SysFor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8" w:type="dxa"/>
          </w:tcPr>
          <w:p>
            <w:pPr>
              <w:pStyle w:val="8"/>
              <w:tabs>
                <w:tab w:val="left" w:pos="690"/>
              </w:tabs>
              <w:spacing w:after="120" w:line="276" w:lineRule="auto"/>
              <w:jc w:val="both"/>
              <w:rPr>
                <w:rFonts w:ascii="Arial" w:hAnsi="Arial" w:eastAsia="宋体" w:cs="Arial"/>
                <w:lang w:eastAsia="zh-CN"/>
              </w:rPr>
            </w:pPr>
            <w:r>
              <w:rPr>
                <w:rFonts w:hint="eastAsia" w:ascii="Arial" w:hAnsi="Arial" w:eastAsia="宋体" w:cs="Arial"/>
                <w:lang w:eastAsia="zh-CN"/>
              </w:rPr>
              <w:t>TP</w:t>
            </w:r>
          </w:p>
        </w:tc>
        <w:tc>
          <w:tcPr>
            <w:tcW w:w="1126" w:type="dxa"/>
          </w:tcPr>
          <w:p>
            <w:pPr>
              <w:pStyle w:val="8"/>
              <w:tabs>
                <w:tab w:val="left" w:pos="690"/>
              </w:tabs>
              <w:spacing w:after="120" w:line="276" w:lineRule="auto"/>
              <w:jc w:val="both"/>
              <w:rPr>
                <w:rFonts w:ascii="Arial" w:hAnsi="Arial" w:eastAsia="宋体" w:cs="Arial"/>
                <w:lang w:eastAsia="zh-CN"/>
              </w:rPr>
            </w:pPr>
            <w:r>
              <w:rPr>
                <w:rFonts w:ascii="Arial" w:hAnsi="Arial" w:cs="Arial"/>
              </w:rPr>
              <w:t>0.</w:t>
            </w:r>
            <w:r>
              <w:rPr>
                <w:rFonts w:hint="eastAsia" w:ascii="Arial" w:hAnsi="Arial" w:eastAsia="宋体" w:cs="Arial"/>
                <w:lang w:eastAsia="zh-CN"/>
              </w:rPr>
              <w:t>109   0.758</w:t>
            </w:r>
          </w:p>
        </w:tc>
        <w:tc>
          <w:tcPr>
            <w:tcW w:w="1161" w:type="dxa"/>
          </w:tcPr>
          <w:p>
            <w:pPr>
              <w:pStyle w:val="8"/>
              <w:tabs>
                <w:tab w:val="left" w:pos="690"/>
              </w:tabs>
              <w:spacing w:after="120" w:line="276" w:lineRule="auto"/>
              <w:jc w:val="both"/>
              <w:rPr>
                <w:rFonts w:ascii="Arial" w:hAnsi="Arial" w:eastAsia="宋体" w:cs="Arial"/>
                <w:lang w:eastAsia="zh-CN"/>
              </w:rPr>
            </w:pPr>
            <w:r>
              <w:rPr>
                <w:rFonts w:ascii="Arial" w:hAnsi="Arial" w:cs="Arial"/>
              </w:rPr>
              <w:t>0.9</w:t>
            </w:r>
            <w:r>
              <w:rPr>
                <w:rFonts w:hint="eastAsia" w:ascii="Arial" w:hAnsi="Arial" w:eastAsia="宋体" w:cs="Arial"/>
                <w:lang w:eastAsia="zh-CN"/>
              </w:rPr>
              <w:t xml:space="preserve">53 </w:t>
            </w:r>
          </w:p>
          <w:p>
            <w:pPr>
              <w:pStyle w:val="8"/>
              <w:tabs>
                <w:tab w:val="left" w:pos="690"/>
              </w:tabs>
              <w:spacing w:after="120" w:line="276" w:lineRule="auto"/>
              <w:jc w:val="both"/>
              <w:rPr>
                <w:rFonts w:ascii="Arial" w:hAnsi="Arial" w:eastAsia="宋体" w:cs="Arial"/>
                <w:lang w:eastAsia="zh-CN"/>
              </w:rPr>
            </w:pPr>
            <w:r>
              <w:rPr>
                <w:rFonts w:hint="eastAsia" w:ascii="Arial" w:hAnsi="Arial" w:eastAsia="宋体" w:cs="Arial"/>
                <w:lang w:eastAsia="zh-CN"/>
              </w:rPr>
              <w:t>0.182</w:t>
            </w:r>
          </w:p>
        </w:tc>
        <w:tc>
          <w:tcPr>
            <w:tcW w:w="1646" w:type="dxa"/>
          </w:tcPr>
          <w:p>
            <w:pPr>
              <w:pStyle w:val="8"/>
              <w:tabs>
                <w:tab w:val="left" w:pos="690"/>
              </w:tabs>
              <w:spacing w:after="120" w:line="276" w:lineRule="auto"/>
              <w:jc w:val="both"/>
              <w:rPr>
                <w:rFonts w:ascii="Arial" w:hAnsi="Arial" w:eastAsia="宋体" w:cs="Arial"/>
                <w:lang w:eastAsia="zh-CN"/>
              </w:rPr>
            </w:pPr>
            <w:r>
              <w:rPr>
                <w:rFonts w:hint="eastAsia" w:ascii="Arial" w:hAnsi="Arial" w:eastAsia="宋体" w:cs="Arial"/>
                <w:lang w:eastAsia="zh-CN"/>
              </w:rPr>
              <w:t>0.906</w:t>
            </w:r>
          </w:p>
          <w:p>
            <w:pPr>
              <w:pStyle w:val="8"/>
              <w:tabs>
                <w:tab w:val="left" w:pos="690"/>
              </w:tabs>
              <w:spacing w:after="120" w:line="276" w:lineRule="auto"/>
              <w:jc w:val="both"/>
              <w:rPr>
                <w:rFonts w:ascii="Arial" w:hAnsi="Arial" w:eastAsia="宋体" w:cs="Arial"/>
                <w:lang w:eastAsia="zh-CN"/>
              </w:rPr>
            </w:pPr>
            <w:r>
              <w:rPr>
                <w:rFonts w:hint="eastAsia" w:ascii="Arial" w:hAnsi="Arial" w:eastAsia="宋体" w:cs="Arial"/>
                <w:lang w:eastAsia="zh-CN"/>
              </w:rPr>
              <w:t>0.303</w:t>
            </w:r>
          </w:p>
        </w:tc>
        <w:tc>
          <w:tcPr>
            <w:tcW w:w="2206" w:type="dxa"/>
          </w:tcPr>
          <w:p>
            <w:pPr>
              <w:pStyle w:val="8"/>
              <w:tabs>
                <w:tab w:val="left" w:pos="690"/>
              </w:tabs>
              <w:spacing w:after="120" w:line="276" w:lineRule="auto"/>
              <w:jc w:val="both"/>
              <w:rPr>
                <w:rFonts w:ascii="Arial" w:hAnsi="Arial" w:eastAsia="宋体" w:cs="Arial"/>
                <w:lang w:eastAsia="zh-CN"/>
              </w:rPr>
            </w:pPr>
            <w:r>
              <w:rPr>
                <w:rFonts w:ascii="Arial" w:hAnsi="Arial" w:cs="Arial"/>
              </w:rPr>
              <w:t>/</w:t>
            </w:r>
          </w:p>
          <w:p>
            <w:pPr>
              <w:pStyle w:val="8"/>
              <w:tabs>
                <w:tab w:val="left" w:pos="690"/>
              </w:tabs>
              <w:spacing w:after="120" w:line="276" w:lineRule="auto"/>
              <w:jc w:val="both"/>
              <w:rPr>
                <w:rFonts w:ascii="Arial" w:hAnsi="Arial" w:eastAsia="宋体" w:cs="Arial"/>
                <w:lang w:eastAsia="zh-CN"/>
              </w:rPr>
            </w:pPr>
            <w:r>
              <w:rPr>
                <w:rFonts w:ascii="Arial" w:hAnsi="Arial" w:eastAsia="宋体" w:cs="Arial"/>
                <w:lang w:eastAsia="zh-CN"/>
              </w:rPr>
              <w:t>/</w:t>
            </w:r>
          </w:p>
        </w:tc>
        <w:tc>
          <w:tcPr>
            <w:tcW w:w="923" w:type="dxa"/>
          </w:tcPr>
          <w:p>
            <w:pPr>
              <w:pStyle w:val="8"/>
              <w:tabs>
                <w:tab w:val="left" w:pos="690"/>
              </w:tabs>
              <w:spacing w:after="120" w:line="276" w:lineRule="auto"/>
              <w:jc w:val="both"/>
              <w:rPr>
                <w:rFonts w:ascii="Arial" w:hAnsi="Arial" w:eastAsia="宋体" w:cs="Arial"/>
                <w:lang w:eastAsia="zh-CN"/>
              </w:rPr>
            </w:pPr>
            <w:r>
              <w:rPr>
                <w:rFonts w:ascii="Arial" w:hAnsi="Arial" w:cs="Arial"/>
              </w:rPr>
              <w:t>0.</w:t>
            </w:r>
            <w:r>
              <w:rPr>
                <w:rFonts w:hint="eastAsia" w:ascii="Arial" w:hAnsi="Arial" w:eastAsia="宋体" w:cs="Arial"/>
                <w:lang w:eastAsia="zh-CN"/>
              </w:rPr>
              <w:t>828</w:t>
            </w:r>
          </w:p>
          <w:p>
            <w:pPr>
              <w:pStyle w:val="8"/>
              <w:tabs>
                <w:tab w:val="left" w:pos="690"/>
              </w:tabs>
              <w:spacing w:after="120" w:line="276" w:lineRule="auto"/>
              <w:jc w:val="both"/>
              <w:rPr>
                <w:rFonts w:ascii="Arial" w:hAnsi="Arial" w:eastAsia="宋体" w:cs="Arial"/>
                <w:lang w:eastAsia="zh-CN"/>
              </w:rPr>
            </w:pPr>
            <w:r>
              <w:rPr>
                <w:rFonts w:ascii="Arial" w:hAnsi="Arial" w:cs="Arial"/>
              </w:rPr>
              <w:t>0.</w:t>
            </w:r>
            <w:r>
              <w:rPr>
                <w:rFonts w:hint="eastAsia" w:ascii="Arial" w:hAnsi="Arial" w:eastAsia="宋体" w:cs="Arial"/>
                <w:lang w:eastAsia="zh-CN"/>
              </w:rPr>
              <w:t>394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8" w:type="dxa"/>
          </w:tcPr>
          <w:p>
            <w:pPr>
              <w:pStyle w:val="8"/>
              <w:tabs>
                <w:tab w:val="left" w:pos="690"/>
              </w:tabs>
              <w:spacing w:after="120" w:line="276" w:lineRule="auto"/>
              <w:jc w:val="both"/>
              <w:rPr>
                <w:rFonts w:ascii="Arial" w:hAnsi="Arial" w:cs="Arial"/>
              </w:rPr>
            </w:pPr>
            <w:r>
              <w:rPr>
                <w:rFonts w:hint="eastAsia" w:ascii="Arial" w:hAnsi="Arial" w:eastAsia="宋体" w:cs="Arial"/>
                <w:lang w:eastAsia="zh-CN"/>
              </w:rPr>
              <w:t xml:space="preserve">précision </w:t>
            </w:r>
          </w:p>
        </w:tc>
        <w:tc>
          <w:tcPr>
            <w:tcW w:w="1126" w:type="dxa"/>
          </w:tcPr>
          <w:p>
            <w:pPr>
              <w:pStyle w:val="8"/>
              <w:tabs>
                <w:tab w:val="left" w:pos="690"/>
              </w:tabs>
              <w:spacing w:after="120" w:line="276" w:lineRule="auto"/>
              <w:jc w:val="both"/>
              <w:rPr>
                <w:rFonts w:ascii="Arial" w:hAnsi="Arial" w:eastAsia="宋体" w:cs="Arial"/>
                <w:lang w:eastAsia="zh-CN"/>
              </w:rPr>
            </w:pPr>
            <w:r>
              <w:rPr>
                <w:rFonts w:ascii="Arial" w:hAnsi="Arial" w:cs="Arial"/>
              </w:rPr>
              <w:t>0.</w:t>
            </w:r>
            <w:r>
              <w:rPr>
                <w:rFonts w:hint="eastAsia" w:ascii="Arial" w:hAnsi="Arial" w:eastAsia="宋体" w:cs="Arial"/>
                <w:lang w:eastAsia="zh-CN"/>
              </w:rPr>
              <w:t>467   0.305</w:t>
            </w:r>
          </w:p>
        </w:tc>
        <w:tc>
          <w:tcPr>
            <w:tcW w:w="1161" w:type="dxa"/>
          </w:tcPr>
          <w:p>
            <w:pPr>
              <w:pStyle w:val="8"/>
              <w:tabs>
                <w:tab w:val="left" w:pos="690"/>
              </w:tabs>
              <w:spacing w:after="120" w:line="276" w:lineRule="auto"/>
              <w:jc w:val="both"/>
              <w:rPr>
                <w:rFonts w:ascii="Arial" w:hAnsi="Arial" w:eastAsia="宋体" w:cs="Arial"/>
                <w:lang w:eastAsia="zh-CN"/>
              </w:rPr>
            </w:pPr>
            <w:r>
              <w:rPr>
                <w:rFonts w:ascii="Arial" w:hAnsi="Arial" w:cs="Arial"/>
              </w:rPr>
              <w:t>0.</w:t>
            </w:r>
            <w:r>
              <w:rPr>
                <w:rFonts w:hint="eastAsia" w:ascii="Arial" w:hAnsi="Arial" w:eastAsia="宋体" w:cs="Arial"/>
                <w:lang w:eastAsia="zh-CN"/>
              </w:rPr>
              <w:t>693</w:t>
            </w:r>
          </w:p>
          <w:p>
            <w:pPr>
              <w:pStyle w:val="8"/>
              <w:tabs>
                <w:tab w:val="left" w:pos="690"/>
              </w:tabs>
              <w:spacing w:after="120" w:line="276" w:lineRule="auto"/>
              <w:jc w:val="both"/>
              <w:rPr>
                <w:rFonts w:ascii="Arial" w:hAnsi="Arial" w:eastAsia="宋体" w:cs="Arial"/>
                <w:lang w:eastAsia="zh-CN"/>
              </w:rPr>
            </w:pPr>
            <w:r>
              <w:rPr>
                <w:rFonts w:ascii="Arial" w:hAnsi="Arial" w:cs="Arial"/>
              </w:rPr>
              <w:t>0.</w:t>
            </w:r>
            <w:r>
              <w:rPr>
                <w:rFonts w:hint="eastAsia" w:ascii="Arial" w:hAnsi="Arial" w:eastAsia="宋体" w:cs="Arial"/>
                <w:lang w:eastAsia="zh-CN"/>
              </w:rPr>
              <w:t>667</w:t>
            </w:r>
          </w:p>
        </w:tc>
        <w:tc>
          <w:tcPr>
            <w:tcW w:w="1646" w:type="dxa"/>
          </w:tcPr>
          <w:p>
            <w:pPr>
              <w:pStyle w:val="8"/>
              <w:tabs>
                <w:tab w:val="left" w:pos="690"/>
              </w:tabs>
              <w:spacing w:after="120" w:line="276" w:lineRule="auto"/>
              <w:jc w:val="both"/>
              <w:rPr>
                <w:rFonts w:ascii="Arial" w:hAnsi="Arial" w:eastAsia="宋体" w:cs="Arial"/>
                <w:lang w:eastAsia="zh-CN"/>
              </w:rPr>
            </w:pPr>
            <w:r>
              <w:rPr>
                <w:rFonts w:ascii="Arial" w:hAnsi="Arial" w:cs="Arial"/>
              </w:rPr>
              <w:t>0.7</w:t>
            </w:r>
            <w:r>
              <w:rPr>
                <w:rFonts w:hint="eastAsia" w:ascii="Arial" w:hAnsi="Arial" w:eastAsia="宋体" w:cs="Arial"/>
                <w:lang w:eastAsia="zh-CN"/>
              </w:rPr>
              <w:t>16</w:t>
            </w:r>
          </w:p>
          <w:p>
            <w:pPr>
              <w:pStyle w:val="8"/>
              <w:tabs>
                <w:tab w:val="left" w:pos="690"/>
              </w:tabs>
              <w:spacing w:after="120" w:line="276" w:lineRule="auto"/>
              <w:jc w:val="both"/>
              <w:rPr>
                <w:rFonts w:ascii="Arial" w:hAnsi="Arial" w:eastAsia="宋体" w:cs="Arial"/>
                <w:lang w:eastAsia="zh-CN"/>
              </w:rPr>
            </w:pPr>
            <w:r>
              <w:rPr>
                <w:rFonts w:ascii="Arial" w:hAnsi="Arial" w:cs="Arial"/>
              </w:rPr>
              <w:t>0.</w:t>
            </w:r>
            <w:r>
              <w:rPr>
                <w:rFonts w:hint="eastAsia" w:ascii="Arial" w:hAnsi="Arial" w:eastAsia="宋体" w:cs="Arial"/>
                <w:lang w:eastAsia="zh-CN"/>
              </w:rPr>
              <w:t>625</w:t>
            </w:r>
          </w:p>
        </w:tc>
        <w:tc>
          <w:tcPr>
            <w:tcW w:w="2206" w:type="dxa"/>
          </w:tcPr>
          <w:p>
            <w:pPr>
              <w:pStyle w:val="8"/>
              <w:tabs>
                <w:tab w:val="left" w:pos="690"/>
              </w:tabs>
              <w:spacing w:after="120" w:line="276" w:lineRule="auto"/>
              <w:jc w:val="both"/>
              <w:rPr>
                <w:rFonts w:ascii="Arial" w:hAnsi="Arial" w:eastAsia="宋体" w:cs="Arial"/>
                <w:lang w:eastAsia="zh-CN"/>
              </w:rPr>
            </w:pPr>
            <w:r>
              <w:rPr>
                <w:rFonts w:ascii="Arial" w:hAnsi="Arial" w:cs="Arial"/>
              </w:rPr>
              <w:t>/</w:t>
            </w:r>
            <w:r>
              <w:rPr>
                <w:rFonts w:hint="eastAsia" w:ascii="Arial" w:hAnsi="Arial" w:eastAsia="宋体" w:cs="Arial"/>
                <w:lang w:eastAsia="zh-CN"/>
              </w:rPr>
              <w:t xml:space="preserve">  </w:t>
            </w:r>
          </w:p>
          <w:p>
            <w:pPr>
              <w:pStyle w:val="8"/>
              <w:tabs>
                <w:tab w:val="left" w:pos="690"/>
              </w:tabs>
              <w:spacing w:after="120" w:line="276" w:lineRule="auto"/>
              <w:jc w:val="both"/>
              <w:rPr>
                <w:rFonts w:ascii="Arial" w:hAnsi="Arial" w:eastAsia="宋体" w:cs="Arial"/>
                <w:lang w:eastAsia="zh-CN"/>
              </w:rPr>
            </w:pPr>
            <w:r>
              <w:rPr>
                <w:rFonts w:ascii="Arial" w:hAnsi="Arial" w:eastAsia="宋体" w:cs="Arial"/>
                <w:lang w:eastAsia="zh-CN"/>
              </w:rPr>
              <w:t>/</w:t>
            </w:r>
            <w:r>
              <w:rPr>
                <w:rFonts w:hint="eastAsia" w:ascii="Arial" w:hAnsi="Arial" w:eastAsia="宋体" w:cs="Arial"/>
                <w:lang w:eastAsia="zh-CN"/>
              </w:rPr>
              <w:t xml:space="preserve"> </w:t>
            </w:r>
          </w:p>
        </w:tc>
        <w:tc>
          <w:tcPr>
            <w:tcW w:w="923" w:type="dxa"/>
          </w:tcPr>
          <w:p>
            <w:pPr>
              <w:pStyle w:val="8"/>
              <w:tabs>
                <w:tab w:val="left" w:pos="690"/>
              </w:tabs>
              <w:spacing w:after="120" w:line="276" w:lineRule="auto"/>
              <w:jc w:val="both"/>
              <w:rPr>
                <w:rFonts w:ascii="Arial" w:hAnsi="Arial" w:eastAsia="宋体" w:cs="Arial"/>
                <w:lang w:eastAsia="zh-CN"/>
              </w:rPr>
            </w:pPr>
            <w:r>
              <w:rPr>
                <w:rFonts w:ascii="Arial" w:hAnsi="Arial" w:cs="Arial"/>
              </w:rPr>
              <w:t>0.7</w:t>
            </w:r>
            <w:r>
              <w:rPr>
                <w:rFonts w:hint="eastAsia" w:ascii="Arial" w:hAnsi="Arial" w:eastAsia="宋体" w:cs="Arial"/>
                <w:lang w:eastAsia="zh-CN"/>
              </w:rPr>
              <w:t>26</w:t>
            </w:r>
          </w:p>
          <w:p>
            <w:pPr>
              <w:pStyle w:val="8"/>
              <w:tabs>
                <w:tab w:val="left" w:pos="690"/>
              </w:tabs>
              <w:spacing w:after="120" w:line="276" w:lineRule="auto"/>
              <w:jc w:val="both"/>
              <w:rPr>
                <w:rFonts w:ascii="Arial" w:hAnsi="Arial" w:eastAsia="宋体" w:cs="Arial"/>
                <w:lang w:eastAsia="zh-CN"/>
              </w:rPr>
            </w:pPr>
            <w:r>
              <w:rPr>
                <w:rFonts w:ascii="Arial" w:hAnsi="Arial" w:cs="Arial"/>
              </w:rPr>
              <w:t>0.</w:t>
            </w:r>
            <w:r>
              <w:rPr>
                <w:rFonts w:hint="eastAsia" w:ascii="Arial" w:hAnsi="Arial" w:eastAsia="宋体" w:cs="Arial"/>
                <w:lang w:eastAsia="zh-CN"/>
              </w:rPr>
              <w:t>542</w:t>
            </w:r>
          </w:p>
        </w:tc>
      </w:tr>
    </w:tbl>
    <w:p>
      <w:pPr>
        <w:pStyle w:val="8"/>
        <w:tabs>
          <w:tab w:val="left" w:pos="690"/>
        </w:tabs>
        <w:spacing w:line="276" w:lineRule="auto"/>
        <w:ind w:left="360"/>
        <w:rPr>
          <w:rFonts w:ascii="Arial" w:hAnsi="Arial" w:cs="Arial"/>
        </w:rPr>
      </w:pPr>
    </w:p>
    <w:p>
      <w:pPr>
        <w:pStyle w:val="8"/>
        <w:tabs>
          <w:tab w:val="left" w:pos="690"/>
        </w:tabs>
        <w:spacing w:line="276" w:lineRule="auto"/>
        <w:rPr>
          <w:rFonts w:ascii="Arial" w:hAnsi="Arial" w:cs="Arial"/>
        </w:rPr>
      </w:pPr>
    </w:p>
    <w:p>
      <w:pPr>
        <w:pStyle w:val="8"/>
        <w:tabs>
          <w:tab w:val="left" w:pos="690"/>
        </w:tabs>
        <w:spacing w:line="276" w:lineRule="auto"/>
        <w:rPr>
          <w:rFonts w:ascii="Arial" w:hAnsi="Arial" w:eastAsia="宋体" w:cs="Arial"/>
          <w:lang w:val="fr-FR" w:eastAsia="zh-CN"/>
        </w:rPr>
      </w:pPr>
      <w:r>
        <w:rPr>
          <w:rFonts w:hint="eastAsia" w:ascii="Arial" w:hAnsi="Arial" w:eastAsia="宋体" w:cs="Arial"/>
          <w:lang w:val="fr-FR" w:eastAsia="zh-CN"/>
        </w:rPr>
        <w:t>S</w:t>
      </w:r>
      <w:r>
        <w:rPr>
          <w:rFonts w:ascii="Arial" w:hAnsi="Arial" w:cs="Arial"/>
          <w:lang w:val="fr-FR"/>
        </w:rPr>
        <w:t xml:space="preserve">i </w:t>
      </w:r>
      <w:r>
        <w:rPr>
          <w:rFonts w:hint="eastAsia" w:ascii="Arial" w:hAnsi="Arial" w:eastAsia="宋体" w:cs="Arial"/>
          <w:lang w:val="fr-FR" w:eastAsia="zh-CN"/>
        </w:rPr>
        <w:t>TP Rate</w:t>
      </w:r>
      <w:r>
        <w:rPr>
          <w:rFonts w:ascii="Arial" w:hAnsi="Arial" w:cs="Arial"/>
          <w:lang w:val="fr-FR"/>
        </w:rPr>
        <w:t xml:space="preserve"> et la précision sont utilisés comme indicateurs complets pour évaluer les résultats</w:t>
      </w:r>
      <w:r>
        <w:rPr>
          <w:rFonts w:hint="eastAsia" w:ascii="Arial" w:hAnsi="Arial" w:eastAsia="宋体" w:cs="Arial"/>
          <w:lang w:val="fr-FR" w:eastAsia="zh-CN"/>
        </w:rPr>
        <w:t>, d'un point de vue macro, nous évaluons grossièrement la performance globale dans les quatre situations ci-dessus, RandomForest a les meilleures performances.</w:t>
      </w:r>
    </w:p>
    <w:p>
      <w:pPr>
        <w:pStyle w:val="8"/>
        <w:tabs>
          <w:tab w:val="left" w:pos="690"/>
        </w:tabs>
        <w:spacing w:line="276" w:lineRule="auto"/>
        <w:rPr>
          <w:rFonts w:ascii="Arial" w:hAnsi="Arial" w:eastAsia="宋体" w:cs="Arial"/>
          <w:lang w:val="fr-FR" w:eastAsia="zh-CN"/>
        </w:rPr>
      </w:pPr>
      <w:r>
        <w:rPr>
          <w:rFonts w:hint="eastAsia" w:ascii="Arial" w:hAnsi="Arial" w:eastAsia="宋体" w:cs="Arial"/>
          <w:lang w:val="fr-FR" w:eastAsia="zh-CN"/>
        </w:rPr>
        <w:t>Les algorithmes SysFor et CSForest sont exceptionnels dans certaines situations spécifiques (comme SysFor dans le cas de 10 Crossvalidation et CSForest in Use Train Test), mais en même temps, cela apportera un autre mauvais résultat de classement. Le résultat est quelque peu instable.</w:t>
      </w:r>
    </w:p>
    <w:p>
      <w:pPr>
        <w:pStyle w:val="8"/>
        <w:tabs>
          <w:tab w:val="left" w:pos="690"/>
        </w:tabs>
        <w:spacing w:line="276" w:lineRule="auto"/>
        <w:rPr>
          <w:rFonts w:ascii="Arial" w:hAnsi="Arial" w:eastAsia="宋体" w:cs="Arial"/>
          <w:lang w:val="fr-FR" w:eastAsia="zh-CN"/>
        </w:rPr>
      </w:pPr>
      <w:r>
        <w:rPr>
          <w:rFonts w:hint="eastAsia" w:ascii="Arial" w:hAnsi="Arial" w:eastAsia="宋体" w:cs="Arial"/>
          <w:lang w:val="fr-FR" w:eastAsia="zh-CN"/>
        </w:rPr>
        <w:t>ForestPA est généralement légèrement pire que RandomForest, sauf dans certaines circonstances particulières, comme lorsque nous définissons 10 Crossvalidation.</w:t>
      </w:r>
    </w:p>
    <w:p>
      <w:pPr>
        <w:pStyle w:val="8"/>
        <w:tabs>
          <w:tab w:val="left" w:pos="690"/>
        </w:tabs>
        <w:spacing w:line="276" w:lineRule="auto"/>
        <w:rPr>
          <w:rFonts w:ascii="Arial" w:hAnsi="Arial" w:eastAsia="宋体" w:cs="Arial"/>
          <w:lang w:val="fr-FR" w:eastAsia="zh-CN"/>
        </w:rPr>
      </w:pPr>
      <w:r>
        <w:rPr>
          <w:rFonts w:hint="eastAsia" w:ascii="Arial" w:hAnsi="Arial" w:eastAsia="宋体" w:cs="Arial"/>
          <w:lang w:val="fr-FR" w:eastAsia="zh-CN"/>
        </w:rPr>
        <w:t>En termes d'événements de modélisation, l'algorithme SysFor prend le temps le plus court. ForestPA prend le plus de temps. D'autres ne sont pas très différents. Lors de la modélisation de données à grande échelle, nous devons éviter d'utiliser ForestPA.</w:t>
      </w:r>
    </w:p>
    <w:p>
      <w:pPr>
        <w:pStyle w:val="8"/>
        <w:tabs>
          <w:tab w:val="left" w:pos="690"/>
        </w:tabs>
        <w:spacing w:line="276" w:lineRule="auto"/>
        <w:rPr>
          <w:rFonts w:hint="eastAsia" w:ascii="Arial" w:hAnsi="Arial" w:eastAsia="宋体" w:cs="Arial"/>
          <w:lang w:val="fr-FR" w:eastAsia="zh-CN"/>
        </w:rPr>
      </w:pPr>
      <w:r>
        <w:rPr>
          <w:rFonts w:ascii="Arial" w:hAnsi="Arial" w:eastAsia="宋体" w:cs="Arial"/>
          <w:lang w:val="fr-FR" w:eastAsia="zh-CN"/>
        </w:rPr>
        <w:t>SmoothPrivateTree. Il s'agit d'une forêt décisionnelle privée différenciée conçue pour minimiser le nombre de requêtes requises et la sensibilité de ces requêtes.</w:t>
      </w:r>
      <w:r>
        <w:rPr>
          <w:lang w:val="fr-FR"/>
        </w:rPr>
        <w:t xml:space="preserve"> </w:t>
      </w:r>
      <w:r>
        <w:rPr>
          <w:rFonts w:ascii="Arial" w:hAnsi="Arial" w:eastAsia="宋体" w:cs="Arial"/>
          <w:lang w:val="fr-FR" w:eastAsia="zh-CN"/>
        </w:rPr>
        <w:t>Il semble que notre ensemble de données ne prend pas en charge cet algorithme. Il ne peut pas courir.</w:t>
      </w:r>
    </w:p>
    <w:p>
      <w:pPr>
        <w:pStyle w:val="8"/>
        <w:tabs>
          <w:tab w:val="left" w:pos="690"/>
        </w:tabs>
        <w:spacing w:line="276" w:lineRule="auto"/>
        <w:rPr>
          <w:rFonts w:ascii="Arial" w:hAnsi="Arial" w:eastAsia="宋体" w:cs="Arial"/>
          <w:lang w:val="fr-FR" w:eastAsia="zh-CN"/>
        </w:rPr>
      </w:pPr>
    </w:p>
    <w:p>
      <w:pPr>
        <w:pStyle w:val="8"/>
        <w:tabs>
          <w:tab w:val="left" w:pos="690"/>
        </w:tabs>
        <w:spacing w:line="276" w:lineRule="auto"/>
        <w:rPr>
          <w:rFonts w:ascii="Arial" w:hAnsi="Arial" w:eastAsia="宋体" w:cs="Arial"/>
          <w:lang w:val="fr-FR" w:eastAsia="zh-CN"/>
        </w:rPr>
      </w:pPr>
    </w:p>
    <w:sectPr>
      <w:type w:val="continuous"/>
      <w:pgSz w:w="11900" w:h="16840"/>
      <w:pgMar w:top="2530" w:right="2196" w:bottom="2292" w:left="2273" w:header="2102" w:footer="3"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r>
      <mc:AlternateContent>
        <mc:Choice Requires="wps">
          <w:drawing>
            <wp:anchor distT="0" distB="0" distL="0" distR="0" simplePos="0" relativeHeight="62915584" behindDoc="1" locked="0" layoutInCell="1" allowOverlap="1">
              <wp:simplePos x="0" y="0"/>
              <wp:positionH relativeFrom="page">
                <wp:posOffset>1492250</wp:posOffset>
              </wp:positionH>
              <wp:positionV relativeFrom="page">
                <wp:posOffset>9464675</wp:posOffset>
              </wp:positionV>
              <wp:extent cx="4553585" cy="115570"/>
              <wp:effectExtent l="0" t="0" r="0" b="0"/>
              <wp:wrapNone/>
              <wp:docPr id="1" name="Shape 1"/>
              <wp:cNvGraphicFramePr/>
              <a:graphic xmlns:a="http://schemas.openxmlformats.org/drawingml/2006/main">
                <a:graphicData uri="http://schemas.microsoft.com/office/word/2010/wordprocessingShape">
                  <wps:wsp>
                    <wps:cNvSpPr txBox="1"/>
                    <wps:spPr>
                      <a:xfrm>
                        <a:off x="0" y="0"/>
                        <a:ext cx="4553585" cy="115570"/>
                      </a:xfrm>
                      <a:prstGeom prst="rect">
                        <a:avLst/>
                      </a:prstGeom>
                      <a:noFill/>
                    </wps:spPr>
                    <wps:txbx>
                      <w:txbxContent>
                        <w:p>
                          <w:pPr>
                            <w:pStyle w:val="10"/>
                            <w:tabs>
                              <w:tab w:val="right" w:pos="3840"/>
                              <w:tab w:val="right" w:pos="7171"/>
                            </w:tabs>
                            <w:rPr>
                              <w:sz w:val="19"/>
                              <w:szCs w:val="19"/>
                              <w:lang w:val="fr-FR"/>
                            </w:rPr>
                          </w:pPr>
                          <w:r>
                            <w:rPr>
                              <w:sz w:val="19"/>
                              <w:szCs w:val="19"/>
                              <w:lang w:val="fr-FR"/>
                            </w:rPr>
                            <w:t xml:space="preserve">TP DT </w:t>
                          </w:r>
                          <w:r>
                            <w:rPr>
                              <w:sz w:val="19"/>
                              <w:szCs w:val="19"/>
                              <w:lang w:val="zh-TW" w:eastAsia="zh-TW" w:bidi="zh-TW"/>
                            </w:rPr>
                            <w:t xml:space="preserve">&amp; </w:t>
                          </w:r>
                          <w:r>
                            <w:rPr>
                              <w:sz w:val="19"/>
                              <w:szCs w:val="19"/>
                              <w:lang w:val="fr-FR"/>
                            </w:rPr>
                            <w:t>RF</w:t>
                          </w:r>
                          <w:r>
                            <w:rPr>
                              <w:sz w:val="19"/>
                              <w:szCs w:val="19"/>
                              <w:lang w:val="fr-FR"/>
                            </w:rPr>
                            <w:tab/>
                          </w:r>
                          <w:r>
                            <w:rPr>
                              <w:sz w:val="19"/>
                              <w:szCs w:val="19"/>
                              <w:lang w:val="fr-FR"/>
                            </w:rPr>
                            <w:t xml:space="preserve">Page </w:t>
                          </w:r>
                          <w:r>
                            <w:fldChar w:fldCharType="begin"/>
                          </w:r>
                          <w:r>
                            <w:rPr>
                              <w:lang w:val="fr-FR"/>
                            </w:rPr>
                            <w:instrText xml:space="preserve"> PAGE \* MERGEFORMAT </w:instrText>
                          </w:r>
                          <w:r>
                            <w:fldChar w:fldCharType="separate"/>
                          </w:r>
                          <w:r>
                            <w:rPr>
                              <w:sz w:val="19"/>
                              <w:szCs w:val="19"/>
                              <w:lang w:val="fr-FR"/>
                            </w:rPr>
                            <w:t>#</w:t>
                          </w:r>
                          <w:r>
                            <w:rPr>
                              <w:sz w:val="19"/>
                              <w:szCs w:val="19"/>
                            </w:rPr>
                            <w:fldChar w:fldCharType="end"/>
                          </w:r>
                          <w:r>
                            <w:rPr>
                              <w:sz w:val="19"/>
                              <w:szCs w:val="19"/>
                              <w:lang w:val="fr-FR"/>
                            </w:rPr>
                            <w:tab/>
                          </w:r>
                          <w:r>
                            <w:rPr>
                              <w:sz w:val="19"/>
                              <w:szCs w:val="19"/>
                              <w:lang w:val="fr-FR"/>
                            </w:rPr>
                            <w:t>Apprentissage Supervise</w:t>
                          </w:r>
                        </w:p>
                      </w:txbxContent>
                    </wps:txbx>
                    <wps:bodyPr lIns="0" tIns="0" rIns="0" bIns="0">
                      <a:spAutoFit/>
                    </wps:bodyPr>
                  </wps:wsp>
                </a:graphicData>
              </a:graphic>
            </wp:anchor>
          </w:drawing>
        </mc:Choice>
        <mc:Fallback>
          <w:pict>
            <v:shape id="Shape 1" o:spid="_x0000_s1026" o:spt="202" type="#_x0000_t202" style="position:absolute;left:0pt;margin-left:117.5pt;margin-top:745.25pt;height:9.1pt;width:358.55pt;mso-position-horizontal-relative:page;mso-position-vertical-relative:page;z-index:-440400896;mso-width-relative:page;mso-height-relative:page;" filled="f" stroked="f" coordsize="21600,21600" o:gfxdata="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">
              <v:fill on="f" focussize="0,0"/>
              <v:stroke on="f"/>
              <v:imagedata o:title=""/>
              <o:lock v:ext="edit" aspectratio="f"/>
              <v:textbox inset="0mm,0mm,0mm,0mm" style="mso-fit-shape-to-text:t;">
                <w:txbxContent>
                  <w:p>
                    <w:pPr>
                      <w:pStyle w:val="10"/>
                      <w:tabs>
                        <w:tab w:val="right" w:pos="3840"/>
                        <w:tab w:val="right" w:pos="7171"/>
                      </w:tabs>
                      <w:rPr>
                        <w:sz w:val="19"/>
                        <w:szCs w:val="19"/>
                        <w:lang w:val="fr-FR"/>
                      </w:rPr>
                    </w:pPr>
                    <w:r>
                      <w:rPr>
                        <w:sz w:val="19"/>
                        <w:szCs w:val="19"/>
                        <w:lang w:val="fr-FR"/>
                      </w:rPr>
                      <w:t xml:space="preserve">TP DT </w:t>
                    </w:r>
                    <w:r>
                      <w:rPr>
                        <w:sz w:val="19"/>
                        <w:szCs w:val="19"/>
                        <w:lang w:val="zh-TW" w:eastAsia="zh-TW" w:bidi="zh-TW"/>
                      </w:rPr>
                      <w:t xml:space="preserve">&amp; </w:t>
                    </w:r>
                    <w:r>
                      <w:rPr>
                        <w:sz w:val="19"/>
                        <w:szCs w:val="19"/>
                        <w:lang w:val="fr-FR"/>
                      </w:rPr>
                      <w:t>RF</w:t>
                    </w:r>
                    <w:r>
                      <w:rPr>
                        <w:sz w:val="19"/>
                        <w:szCs w:val="19"/>
                        <w:lang w:val="fr-FR"/>
                      </w:rPr>
                      <w:tab/>
                    </w:r>
                    <w:r>
                      <w:rPr>
                        <w:sz w:val="19"/>
                        <w:szCs w:val="19"/>
                        <w:lang w:val="fr-FR"/>
                      </w:rPr>
                      <w:t xml:space="preserve">Page </w:t>
                    </w:r>
                    <w:r>
                      <w:fldChar w:fldCharType="begin"/>
                    </w:r>
                    <w:r>
                      <w:rPr>
                        <w:lang w:val="fr-FR"/>
                      </w:rPr>
                      <w:instrText xml:space="preserve"> PAGE \* MERGEFORMAT </w:instrText>
                    </w:r>
                    <w:r>
                      <w:fldChar w:fldCharType="separate"/>
                    </w:r>
                    <w:r>
                      <w:rPr>
                        <w:sz w:val="19"/>
                        <w:szCs w:val="19"/>
                        <w:lang w:val="fr-FR"/>
                      </w:rPr>
                      <w:t>#</w:t>
                    </w:r>
                    <w:r>
                      <w:rPr>
                        <w:sz w:val="19"/>
                        <w:szCs w:val="19"/>
                      </w:rPr>
                      <w:fldChar w:fldCharType="end"/>
                    </w:r>
                    <w:r>
                      <w:rPr>
                        <w:sz w:val="19"/>
                        <w:szCs w:val="19"/>
                        <w:lang w:val="fr-FR"/>
                      </w:rPr>
                      <w:tab/>
                    </w:r>
                    <w:r>
                      <w:rPr>
                        <w:sz w:val="19"/>
                        <w:szCs w:val="19"/>
                        <w:lang w:val="fr-FR"/>
                      </w:rPr>
                      <w:t>Apprentissage Supervise</w:t>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1492250</wp:posOffset>
              </wp:positionH>
              <wp:positionV relativeFrom="page">
                <wp:posOffset>9351645</wp:posOffset>
              </wp:positionV>
              <wp:extent cx="4559935" cy="0"/>
              <wp:effectExtent l="0" t="6350" r="2540" b="7620"/>
              <wp:wrapNone/>
              <wp:docPr id="3" name="Shape 3"/>
              <wp:cNvGraphicFramePr/>
              <a:graphic xmlns:a="http://schemas.openxmlformats.org/drawingml/2006/main">
                <a:graphicData uri="http://schemas.microsoft.com/office/word/2010/wordprocessingShape">
                  <wps:wsp>
                    <wps:cNvCnPr/>
                    <wps:spPr>
                      <a:xfrm>
                        <a:off x="0" y="0"/>
                        <a:ext cx="4559935" cy="0"/>
                      </a:xfrm>
                      <a:prstGeom prst="straightConnector1">
                        <a:avLst/>
                      </a:prstGeom>
                      <a:ln w="12700">
                        <a:solidFill>
                          <a:srgbClr val="FFFFFF"/>
                        </a:solidFill>
                      </a:ln>
                    </wps:spPr>
                    <wps:bodyPr/>
                  </wps:wsp>
                </a:graphicData>
              </a:graphic>
            </wp:anchor>
          </w:drawing>
        </mc:Choice>
        <mc:Fallback>
          <w:pict>
            <v:shape id="Shape 3" o:spid="_x0000_s1026" o:spt="32" type="#_x0000_t32" style="position:absolute;left:0pt;margin-left:117.5pt;margin-top:736.35pt;height:0pt;width:359.05pt;mso-position-horizontal-relative:page;mso-position-vertical-relative:page;z-index:-503315456;mso-width-relative:page;mso-height-relative:page;" filled="f" stroked="t" coordsize="21600,21600" o:gfxdata="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">
              <v:fill on="f" focussize="0,0"/>
              <v:stroke weight="1pt" color="#FFFFFF" joinstyle="round"/>
              <v:imagedata o:title=""/>
              <o:lock v:ext="edit" aspectratio="f"/>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6"/>
        <w:tabs>
          <w:tab w:val="left" w:pos="461"/>
        </w:tabs>
        <w:rPr>
          <w:rFonts w:ascii="Arial" w:hAnsi="Arial" w:cs="Arial"/>
          <w:lang w:val="fr-FR"/>
        </w:rPr>
      </w:pPr>
      <w:r>
        <w:rPr>
          <w:rFonts w:ascii="Arial" w:hAnsi="Arial" w:cs="Arial"/>
        </w:rPr>
        <w:footnoteRef/>
      </w:r>
      <w:r>
        <w:rPr>
          <w:rFonts w:ascii="Arial" w:hAnsi="Arial" w:cs="Arial"/>
          <w:lang w:val="fr-FR"/>
        </w:rPr>
        <w:tab/>
      </w:r>
      <w:r>
        <w:rPr>
          <w:rFonts w:ascii="Arial" w:hAnsi="Arial" w:cs="Arial"/>
          <w:lang w:val="fr-FR"/>
        </w:rPr>
        <w:t xml:space="preserve">Ce travail demande doit etre demarre durant la seance de TP, a terminer chez soi pour etre remis a votre enseignant avant le 04/12/2020 a 23h55. A remettre dans l'espace de depot un dossier numerique contenant le(s) fichier(s)de donnees generees </w:t>
      </w:r>
      <w:r>
        <w:rPr>
          <w:rFonts w:ascii="Arial" w:hAnsi="Arial" w:cs="Arial"/>
          <w:lang w:val="zh-TW" w:eastAsia="zh-TW" w:bidi="zh-TW"/>
        </w:rPr>
        <w:t xml:space="preserve">+ </w:t>
      </w:r>
      <w:r>
        <w:rPr>
          <w:rFonts w:ascii="Arial" w:hAnsi="Arial" w:cs="Arial"/>
          <w:lang w:val="fr-FR"/>
        </w:rPr>
        <w:t>un compte-rendu detaillant le travail realise et justifiant les resultats obtenus.</w:t>
      </w:r>
    </w:p>
  </w:footnote>
  <w:footnote w:id="1">
    <w:p>
      <w:pPr>
        <w:pStyle w:val="6"/>
        <w:tabs>
          <w:tab w:val="left" w:pos="466"/>
        </w:tabs>
        <w:rPr>
          <w:rFonts w:ascii="Arial" w:hAnsi="Arial" w:cs="Arial"/>
          <w:lang w:val="fr-FR"/>
        </w:rPr>
      </w:pPr>
      <w:r>
        <w:rPr>
          <w:rFonts w:ascii="Arial" w:hAnsi="Arial" w:cs="Arial"/>
        </w:rPr>
        <w:footnoteRef/>
      </w:r>
      <w:r>
        <w:rPr>
          <w:rFonts w:ascii="Arial" w:hAnsi="Arial" w:cs="Arial"/>
          <w:lang w:val="fr-FR"/>
        </w:rPr>
        <w:tab/>
      </w:r>
      <w:r>
        <w:rPr>
          <w:rFonts w:ascii="Arial" w:hAnsi="Arial" w:cs="Arial"/>
          <w:lang w:val="fr-FR"/>
        </w:rPr>
        <w:t>Le choix de l'echantillon de donnees doit etre valide par votre enseignant</w:t>
      </w:r>
    </w:p>
  </w:footnote>
  <w:footnote w:id="2">
    <w:p>
      <w:pPr>
        <w:pStyle w:val="6"/>
        <w:tabs>
          <w:tab w:val="left" w:pos="466"/>
        </w:tabs>
        <w:spacing w:line="240" w:lineRule="auto"/>
        <w:rPr>
          <w:lang w:val="fr-FR"/>
        </w:rPr>
      </w:pPr>
      <w:r>
        <w:rPr>
          <w:shd w:val="clear" w:color="auto" w:fill="FFFFFF"/>
        </w:rPr>
        <w:footnoteRef/>
      </w:r>
      <w:r>
        <w:rPr>
          <w:lang w:val="fr-FR"/>
        </w:rPr>
        <w:tab/>
      </w:r>
      <w:r>
        <w:rPr>
          <w:lang w:val="fr-FR"/>
        </w:rPr>
        <w:t>Le choix de l'echantillon de donnees doit etre valide par votre enseignant tuteur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singleLevel"/>
    <w:tmpl w:val="B5E306ED"/>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FFFFFF"/>
        <w:lang w:val="en-US" w:eastAsia="en-US" w:bidi="en-US"/>
      </w:rPr>
    </w:lvl>
  </w:abstractNum>
  <w:abstractNum w:abstractNumId="1">
    <w:nsid w:val="BF205925"/>
    <w:multiLevelType w:val="singleLevel"/>
    <w:tmpl w:val="BF205925"/>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
    <w:nsid w:val="CF092B84"/>
    <w:multiLevelType w:val="singleLevel"/>
    <w:tmpl w:val="CF092B84"/>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
    <w:nsid w:val="0053208E"/>
    <w:multiLevelType w:val="singleLevel"/>
    <w:tmpl w:val="0053208E"/>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FFFFFF"/>
        <w:lang w:val="en-US" w:eastAsia="en-US" w:bidi="en-US"/>
      </w:rPr>
    </w:lvl>
  </w:abstractNum>
  <w:abstractNum w:abstractNumId="4">
    <w:nsid w:val="03D62ECE"/>
    <w:multiLevelType w:val="singleLevel"/>
    <w:tmpl w:val="03D62ECE"/>
    <w:lvl w:ilvl="0" w:tentative="0">
      <w:start w:val="1"/>
      <w:numFmt w:val="bullet"/>
      <w:lvlText w:val="—"/>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5">
    <w:nsid w:val="0E5A0C9D"/>
    <w:multiLevelType w:val="singleLevel"/>
    <w:tmpl w:val="0E5A0C9D"/>
    <w:lvl w:ilvl="0" w:tentative="0">
      <w:start w:val="1"/>
      <w:numFmt w:val="bullet"/>
      <w:lvlText w:val=""/>
      <w:lvlJc w:val="left"/>
      <w:pPr>
        <w:ind w:left="420" w:hanging="420"/>
      </w:pPr>
      <w:rPr>
        <w:rFonts w:hint="default" w:ascii="Wingdings" w:hAnsi="Wingdings"/>
      </w:rPr>
    </w:lvl>
  </w:abstractNum>
  <w:abstractNum w:abstractNumId="6">
    <w:nsid w:val="59ADCABA"/>
    <w:multiLevelType w:val="singleLevel"/>
    <w:tmpl w:val="59ADCABA"/>
    <w:lvl w:ilvl="0" w:tentative="0">
      <w:start w:val="1"/>
      <w:numFmt w:val="bullet"/>
      <w:lvlText w:val="*"/>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num w:numId="1">
    <w:abstractNumId w:val="3"/>
  </w:num>
  <w:num w:numId="2">
    <w:abstractNumId w:val="5"/>
  </w:num>
  <w:num w:numId="3">
    <w:abstractNumId w:val="2"/>
  </w:num>
  <w:num w:numId="4">
    <w:abstractNumId w:val="6"/>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181"/>
  <w:drawingGridVerticalSpacing w:val="181"/>
  <w:noPunctuationKerning w:val="1"/>
  <w:characterSpacingControl w:val="compressPunctuation"/>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07A"/>
    <w:rsid w:val="00154FA8"/>
    <w:rsid w:val="00333495"/>
    <w:rsid w:val="003C7217"/>
    <w:rsid w:val="004171AB"/>
    <w:rsid w:val="00583E1F"/>
    <w:rsid w:val="0081732D"/>
    <w:rsid w:val="009917DD"/>
    <w:rsid w:val="009B3B4F"/>
    <w:rsid w:val="00AF307A"/>
    <w:rsid w:val="00E430A6"/>
    <w:rsid w:val="00EF344C"/>
    <w:rsid w:val="119D135E"/>
    <w:rsid w:val="12E87E0D"/>
    <w:rsid w:val="1BE17AA4"/>
    <w:rsid w:val="2D2A475A"/>
    <w:rsid w:val="3A734775"/>
    <w:rsid w:val="54220B17"/>
    <w:rsid w:val="7B9566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pPr>
    <w:rPr>
      <w:rFonts w:ascii="Times New Roman" w:hAnsi="Times New Roman" w:eastAsia="Times New Roman" w:cs="Times New Roman"/>
      <w:color w:val="000000"/>
      <w:sz w:val="24"/>
      <w:szCs w:val="24"/>
      <w:lang w:val="en-US" w:eastAsia="en-US" w:bidi="en-US"/>
    </w:rPr>
  </w:style>
  <w:style w:type="character" w:default="1" w:styleId="4">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5">
    <w:name w:val="Footnote|1_"/>
    <w:basedOn w:val="4"/>
    <w:link w:val="6"/>
    <w:qFormat/>
    <w:uiPriority w:val="0"/>
    <w:rPr>
      <w:sz w:val="18"/>
      <w:szCs w:val="18"/>
      <w:u w:val="none"/>
      <w:shd w:val="clear" w:color="auto" w:fill="auto"/>
    </w:rPr>
  </w:style>
  <w:style w:type="paragraph" w:customStyle="1" w:styleId="6">
    <w:name w:val="Footnote|1"/>
    <w:basedOn w:val="1"/>
    <w:link w:val="5"/>
    <w:uiPriority w:val="0"/>
    <w:pPr>
      <w:spacing w:line="254" w:lineRule="auto"/>
      <w:ind w:firstLine="260"/>
    </w:pPr>
    <w:rPr>
      <w:sz w:val="18"/>
      <w:szCs w:val="18"/>
    </w:rPr>
  </w:style>
  <w:style w:type="character" w:customStyle="1" w:styleId="7">
    <w:name w:val="Body text|1_"/>
    <w:basedOn w:val="4"/>
    <w:link w:val="8"/>
    <w:uiPriority w:val="0"/>
    <w:rPr>
      <w:sz w:val="20"/>
      <w:szCs w:val="20"/>
      <w:u w:val="none"/>
      <w:shd w:val="clear" w:color="auto" w:fill="auto"/>
    </w:rPr>
  </w:style>
  <w:style w:type="paragraph" w:customStyle="1" w:styleId="8">
    <w:name w:val="Body text|1"/>
    <w:basedOn w:val="1"/>
    <w:link w:val="7"/>
    <w:qFormat/>
    <w:uiPriority w:val="0"/>
    <w:pPr>
      <w:spacing w:line="283" w:lineRule="auto"/>
    </w:pPr>
    <w:rPr>
      <w:sz w:val="20"/>
      <w:szCs w:val="20"/>
    </w:rPr>
  </w:style>
  <w:style w:type="character" w:customStyle="1" w:styleId="9">
    <w:name w:val="Header or footer|2_"/>
    <w:basedOn w:val="4"/>
    <w:link w:val="10"/>
    <w:qFormat/>
    <w:uiPriority w:val="0"/>
    <w:rPr>
      <w:sz w:val="20"/>
      <w:szCs w:val="20"/>
      <w:u w:val="none"/>
      <w:shd w:val="clear" w:color="auto" w:fill="auto"/>
    </w:rPr>
  </w:style>
  <w:style w:type="paragraph" w:customStyle="1" w:styleId="10">
    <w:name w:val="Header or footer|2"/>
    <w:basedOn w:val="1"/>
    <w:link w:val="9"/>
    <w:qFormat/>
    <w:uiPriority w:val="0"/>
    <w:rPr>
      <w:sz w:val="20"/>
      <w:szCs w:val="20"/>
    </w:rPr>
  </w:style>
  <w:style w:type="character" w:customStyle="1" w:styleId="11">
    <w:name w:val="Heading #1|1_"/>
    <w:basedOn w:val="4"/>
    <w:link w:val="12"/>
    <w:qFormat/>
    <w:uiPriority w:val="0"/>
    <w:rPr>
      <w:b/>
      <w:bCs/>
      <w:sz w:val="30"/>
      <w:szCs w:val="30"/>
      <w:u w:val="none"/>
      <w:shd w:val="clear" w:color="auto" w:fill="auto"/>
    </w:rPr>
  </w:style>
  <w:style w:type="paragraph" w:customStyle="1" w:styleId="12">
    <w:name w:val="Heading #1|1"/>
    <w:basedOn w:val="1"/>
    <w:link w:val="11"/>
    <w:qFormat/>
    <w:uiPriority w:val="0"/>
    <w:pPr>
      <w:spacing w:after="760"/>
      <w:ind w:firstLine="360"/>
      <w:outlineLvl w:val="0"/>
    </w:pPr>
    <w:rPr>
      <w:b/>
      <w:bCs/>
      <w:sz w:val="30"/>
      <w:szCs w:val="30"/>
    </w:rPr>
  </w:style>
  <w:style w:type="character" w:customStyle="1" w:styleId="13">
    <w:name w:val="Other|1_"/>
    <w:basedOn w:val="4"/>
    <w:link w:val="14"/>
    <w:qFormat/>
    <w:uiPriority w:val="0"/>
    <w:rPr>
      <w:sz w:val="20"/>
      <w:szCs w:val="20"/>
      <w:u w:val="none"/>
      <w:shd w:val="clear" w:color="auto" w:fill="auto"/>
    </w:rPr>
  </w:style>
  <w:style w:type="paragraph" w:customStyle="1" w:styleId="14">
    <w:name w:val="Other|1"/>
    <w:basedOn w:val="1"/>
    <w:link w:val="13"/>
    <w:qFormat/>
    <w:uiPriority w:val="0"/>
    <w:pPr>
      <w:spacing w:line="283" w:lineRule="auto"/>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1668</Words>
  <Characters>9510</Characters>
  <Lines>79</Lines>
  <Paragraphs>22</Paragraphs>
  <TotalTime>0</TotalTime>
  <ScaleCrop>false</ScaleCrop>
  <LinksUpToDate>false</LinksUpToDate>
  <CharactersWithSpaces>11156</CharactersWithSpaces>
  <Application>WPS Office_11.1.0.10024_F1E327BC-269C-435d-A152-05C5408002CA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2020-12-03T09:16:00Z</dcterms:created>
  <dc:creator>pc</dc:creator>
  <cp:lastModifiedBy>MR WYT</cp:lastModifiedBy>
  <dcterms:modified xsi:type="dcterms:W3CDTF">2020-12-04T19:56:20Z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